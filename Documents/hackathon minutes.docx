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9"/>
        <w:ind w:left="220" w:right="0" w:firstLine="0"/>
        <w:jc w:val="left"/>
        <w:rPr>
          <w:sz w:val="18"/>
        </w:rPr>
      </w:pPr>
      <w:r>
        <w:rPr>
          <w:b/>
          <w:sz w:val="18"/>
        </w:rPr>
        <w:t xml:space="preserve">MINISTRY/ORGANIZATION NAME: </w:t>
      </w:r>
      <w:r>
        <w:rPr>
          <w:sz w:val="18"/>
        </w:rPr>
        <w:t>FCRIT, Vashi.</w:t>
      </w:r>
    </w:p>
    <w:p>
      <w:pPr>
        <w:spacing w:before="0"/>
        <w:ind w:left="220" w:right="0" w:firstLine="0"/>
        <w:jc w:val="left"/>
        <w:rPr>
          <w:sz w:val="18"/>
        </w:rPr>
      </w:pPr>
      <w:r>
        <w:rPr>
          <w:b/>
          <w:sz w:val="18"/>
        </w:rPr>
        <w:t xml:space="preserve">PROBLEM STATEMENT: </w:t>
      </w:r>
      <w:r>
        <w:rPr>
          <w:sz w:val="18"/>
        </w:rPr>
        <w:t>Portal for Farmers to sell the product at a better rate.</w:t>
      </w:r>
    </w:p>
    <w:p>
      <w:pPr>
        <w:pStyle w:val="7"/>
        <w:numPr>
          <w:ilvl w:val="0"/>
          <w:numId w:val="1"/>
        </w:numPr>
        <w:tabs>
          <w:tab w:val="left" w:pos="351"/>
        </w:tabs>
        <w:spacing w:before="0" w:after="0" w:line="240" w:lineRule="auto"/>
        <w:ind w:left="350" w:right="0" w:hanging="131"/>
        <w:jc w:val="left"/>
        <w:rPr>
          <w:sz w:val="18"/>
        </w:rPr>
      </w:pPr>
      <w:r>
        <w:rPr>
          <w:sz w:val="18"/>
        </w:rPr>
        <w:t>Problem statement in</w:t>
      </w:r>
      <w:r>
        <w:rPr>
          <w:spacing w:val="-3"/>
          <w:sz w:val="18"/>
        </w:rPr>
        <w:t xml:space="preserve"> </w:t>
      </w:r>
      <w:r>
        <w:rPr>
          <w:sz w:val="18"/>
        </w:rPr>
        <w:t>Description</w:t>
      </w:r>
    </w:p>
    <w:p>
      <w:pPr>
        <w:pStyle w:val="7"/>
        <w:numPr>
          <w:ilvl w:val="1"/>
          <w:numId w:val="1"/>
        </w:numPr>
        <w:tabs>
          <w:tab w:val="left" w:pos="1116"/>
        </w:tabs>
        <w:spacing w:before="1" w:after="0" w:line="240" w:lineRule="auto"/>
        <w:ind w:left="1115" w:right="0" w:hanging="175"/>
        <w:jc w:val="left"/>
        <w:rPr>
          <w:sz w:val="18"/>
        </w:rPr>
      </w:pPr>
      <w:r>
        <w:rPr>
          <w:sz w:val="18"/>
        </w:rPr>
        <w:t>System</w:t>
      </w:r>
      <w:r>
        <w:rPr>
          <w:spacing w:val="-2"/>
          <w:sz w:val="18"/>
        </w:rPr>
        <w:t xml:space="preserve"> </w:t>
      </w:r>
      <w:r>
        <w:rPr>
          <w:sz w:val="18"/>
        </w:rPr>
        <w:t>that</w:t>
      </w:r>
      <w:r>
        <w:rPr>
          <w:spacing w:val="-2"/>
          <w:sz w:val="18"/>
        </w:rPr>
        <w:t xml:space="preserve"> </w:t>
      </w:r>
      <w:r>
        <w:rPr>
          <w:sz w:val="18"/>
        </w:rPr>
        <w:t>provides</w:t>
      </w:r>
      <w:r>
        <w:rPr>
          <w:spacing w:val="-4"/>
          <w:sz w:val="18"/>
        </w:rPr>
        <w:t xml:space="preserve"> </w:t>
      </w:r>
      <w:r>
        <w:rPr>
          <w:sz w:val="18"/>
        </w:rPr>
        <w:t>farmers</w:t>
      </w:r>
      <w:r>
        <w:rPr>
          <w:spacing w:val="-3"/>
          <w:sz w:val="18"/>
        </w:rPr>
        <w:t xml:space="preserve"> </w:t>
      </w:r>
      <w:r>
        <w:rPr>
          <w:sz w:val="18"/>
        </w:rPr>
        <w:t>an</w:t>
      </w:r>
      <w:r>
        <w:rPr>
          <w:spacing w:val="-2"/>
          <w:sz w:val="18"/>
        </w:rPr>
        <w:t xml:space="preserve"> </w:t>
      </w:r>
      <w:r>
        <w:rPr>
          <w:sz w:val="18"/>
        </w:rPr>
        <w:t>interface</w:t>
      </w:r>
      <w:r>
        <w:rPr>
          <w:spacing w:val="-2"/>
          <w:sz w:val="18"/>
        </w:rPr>
        <w:t xml:space="preserve"> </w:t>
      </w:r>
      <w:r>
        <w:rPr>
          <w:sz w:val="18"/>
        </w:rPr>
        <w:t>to</w:t>
      </w:r>
      <w:r>
        <w:rPr>
          <w:spacing w:val="-2"/>
          <w:sz w:val="18"/>
        </w:rPr>
        <w:t xml:space="preserve"> </w:t>
      </w:r>
      <w:r>
        <w:rPr>
          <w:sz w:val="18"/>
        </w:rPr>
        <w:t>sell</w:t>
      </w:r>
      <w:r>
        <w:rPr>
          <w:spacing w:val="-4"/>
          <w:sz w:val="18"/>
        </w:rPr>
        <w:t xml:space="preserve"> </w:t>
      </w:r>
      <w:r>
        <w:rPr>
          <w:sz w:val="18"/>
        </w:rPr>
        <w:t>their</w:t>
      </w:r>
      <w:r>
        <w:rPr>
          <w:spacing w:val="-1"/>
          <w:sz w:val="18"/>
        </w:rPr>
        <w:t xml:space="preserve"> </w:t>
      </w:r>
      <w:r>
        <w:rPr>
          <w:sz w:val="18"/>
        </w:rPr>
        <w:t>product,</w:t>
      </w:r>
      <w:r>
        <w:rPr>
          <w:spacing w:val="-2"/>
          <w:sz w:val="18"/>
        </w:rPr>
        <w:t xml:space="preserve"> </w:t>
      </w:r>
      <w:r>
        <w:rPr>
          <w:sz w:val="18"/>
        </w:rPr>
        <w:t>and</w:t>
      </w:r>
      <w:r>
        <w:rPr>
          <w:spacing w:val="3"/>
          <w:sz w:val="18"/>
        </w:rPr>
        <w:t xml:space="preserve"> </w:t>
      </w:r>
      <w:r>
        <w:rPr>
          <w:sz w:val="18"/>
        </w:rPr>
        <w:t>connect</w:t>
      </w:r>
      <w:r>
        <w:rPr>
          <w:spacing w:val="-3"/>
          <w:sz w:val="18"/>
        </w:rPr>
        <w:t xml:space="preserve"> </w:t>
      </w:r>
      <w:r>
        <w:rPr>
          <w:sz w:val="18"/>
        </w:rPr>
        <w:t>with</w:t>
      </w:r>
      <w:r>
        <w:rPr>
          <w:spacing w:val="-1"/>
          <w:sz w:val="18"/>
        </w:rPr>
        <w:t xml:space="preserve"> </w:t>
      </w:r>
      <w:r>
        <w:rPr>
          <w:sz w:val="18"/>
        </w:rPr>
        <w:t>the</w:t>
      </w:r>
      <w:r>
        <w:rPr>
          <w:spacing w:val="-3"/>
          <w:sz w:val="18"/>
        </w:rPr>
        <w:t xml:space="preserve"> </w:t>
      </w:r>
      <w:r>
        <w:rPr>
          <w:sz w:val="18"/>
        </w:rPr>
        <w:t>bu</w:t>
      </w:r>
      <w:bookmarkStart w:id="0" w:name="_GoBack"/>
      <w:bookmarkEnd w:id="0"/>
      <w:r>
        <w:rPr>
          <w:sz w:val="18"/>
        </w:rPr>
        <w:t>yers</w:t>
      </w:r>
      <w:r>
        <w:rPr>
          <w:spacing w:val="-3"/>
          <w:sz w:val="18"/>
        </w:rPr>
        <w:t xml:space="preserve"> </w:t>
      </w:r>
      <w:r>
        <w:rPr>
          <w:sz w:val="18"/>
        </w:rPr>
        <w:t>all</w:t>
      </w:r>
      <w:r>
        <w:rPr>
          <w:spacing w:val="-4"/>
          <w:sz w:val="18"/>
        </w:rPr>
        <w:t xml:space="preserve"> </w:t>
      </w:r>
      <w:r>
        <w:rPr>
          <w:sz w:val="18"/>
        </w:rPr>
        <w:t>over</w:t>
      </w:r>
      <w:r>
        <w:rPr>
          <w:spacing w:val="-1"/>
          <w:sz w:val="18"/>
        </w:rPr>
        <w:t xml:space="preserve"> </w:t>
      </w:r>
      <w:r>
        <w:rPr>
          <w:sz w:val="18"/>
        </w:rPr>
        <w:t>India</w:t>
      </w:r>
    </w:p>
    <w:p>
      <w:pPr>
        <w:pStyle w:val="7"/>
        <w:numPr>
          <w:ilvl w:val="1"/>
          <w:numId w:val="1"/>
        </w:numPr>
        <w:tabs>
          <w:tab w:val="left" w:pos="1116"/>
        </w:tabs>
        <w:spacing w:before="0" w:after="0" w:line="240" w:lineRule="auto"/>
        <w:ind w:left="941" w:right="283" w:firstLine="0"/>
        <w:jc w:val="left"/>
        <w:rPr>
          <w:sz w:val="18"/>
        </w:rPr>
      </w:pPr>
      <w:r>
        <w:rPr>
          <w:sz w:val="18"/>
        </w:rPr>
        <w:t>Simple</w:t>
      </w:r>
      <w:r>
        <w:rPr>
          <w:spacing w:val="-3"/>
          <w:sz w:val="18"/>
        </w:rPr>
        <w:t xml:space="preserve"> </w:t>
      </w:r>
      <w:r>
        <w:rPr>
          <w:sz w:val="18"/>
        </w:rPr>
        <w:t>interface</w:t>
      </w:r>
      <w:r>
        <w:rPr>
          <w:spacing w:val="-2"/>
          <w:sz w:val="18"/>
        </w:rPr>
        <w:t xml:space="preserve"> </w:t>
      </w:r>
      <w:r>
        <w:rPr>
          <w:sz w:val="18"/>
        </w:rPr>
        <w:t>that</w:t>
      </w:r>
      <w:r>
        <w:rPr>
          <w:spacing w:val="-4"/>
          <w:sz w:val="18"/>
        </w:rPr>
        <w:t xml:space="preserve"> </w:t>
      </w:r>
      <w:r>
        <w:rPr>
          <w:sz w:val="18"/>
        </w:rPr>
        <w:t>works</w:t>
      </w:r>
      <w:r>
        <w:rPr>
          <w:spacing w:val="-4"/>
          <w:sz w:val="18"/>
        </w:rPr>
        <w:t xml:space="preserve"> </w:t>
      </w:r>
      <w:r>
        <w:rPr>
          <w:sz w:val="18"/>
        </w:rPr>
        <w:t>on</w:t>
      </w:r>
      <w:r>
        <w:rPr>
          <w:spacing w:val="-4"/>
          <w:sz w:val="18"/>
        </w:rPr>
        <w:t xml:space="preserve"> </w:t>
      </w:r>
      <w:r>
        <w:rPr>
          <w:sz w:val="18"/>
        </w:rPr>
        <w:t>mobile,</w:t>
      </w:r>
      <w:r>
        <w:rPr>
          <w:spacing w:val="-2"/>
          <w:sz w:val="18"/>
        </w:rPr>
        <w:t xml:space="preserve"> </w:t>
      </w:r>
      <w:r>
        <w:rPr>
          <w:sz w:val="18"/>
        </w:rPr>
        <w:t>MS</w:t>
      </w:r>
      <w:r>
        <w:rPr>
          <w:spacing w:val="-2"/>
          <w:sz w:val="18"/>
        </w:rPr>
        <w:t xml:space="preserve"> </w:t>
      </w:r>
      <w:r>
        <w:rPr>
          <w:sz w:val="18"/>
        </w:rPr>
        <w:t>to</w:t>
      </w:r>
      <w:r>
        <w:rPr>
          <w:spacing w:val="-3"/>
          <w:sz w:val="18"/>
        </w:rPr>
        <w:t xml:space="preserve"> </w:t>
      </w:r>
      <w:r>
        <w:rPr>
          <w:sz w:val="18"/>
        </w:rPr>
        <w:t>upload</w:t>
      </w:r>
      <w:r>
        <w:rPr>
          <w:spacing w:val="-4"/>
          <w:sz w:val="18"/>
        </w:rPr>
        <w:t xml:space="preserve"> </w:t>
      </w:r>
      <w:r>
        <w:rPr>
          <w:sz w:val="18"/>
        </w:rPr>
        <w:t>product</w:t>
      </w:r>
      <w:r>
        <w:rPr>
          <w:spacing w:val="-3"/>
          <w:sz w:val="18"/>
        </w:rPr>
        <w:t xml:space="preserve"> </w:t>
      </w:r>
      <w:r>
        <w:rPr>
          <w:sz w:val="18"/>
        </w:rPr>
        <w:t>details</w:t>
      </w:r>
      <w:r>
        <w:rPr>
          <w:spacing w:val="-4"/>
          <w:sz w:val="18"/>
        </w:rPr>
        <w:t xml:space="preserve"> </w:t>
      </w:r>
      <w:r>
        <w:rPr>
          <w:sz w:val="18"/>
        </w:rPr>
        <w:t>and</w:t>
      </w:r>
      <w:r>
        <w:rPr>
          <w:spacing w:val="-3"/>
          <w:sz w:val="18"/>
        </w:rPr>
        <w:t xml:space="preserve"> </w:t>
      </w:r>
      <w:r>
        <w:rPr>
          <w:sz w:val="18"/>
        </w:rPr>
        <w:t>respond</w:t>
      </w:r>
      <w:r>
        <w:rPr>
          <w:spacing w:val="-2"/>
          <w:sz w:val="18"/>
        </w:rPr>
        <w:t xml:space="preserve"> </w:t>
      </w:r>
      <w:r>
        <w:rPr>
          <w:sz w:val="18"/>
        </w:rPr>
        <w:t>via</w:t>
      </w:r>
      <w:r>
        <w:rPr>
          <w:spacing w:val="-5"/>
          <w:sz w:val="18"/>
        </w:rPr>
        <w:t xml:space="preserve"> </w:t>
      </w:r>
      <w:r>
        <w:rPr>
          <w:sz w:val="18"/>
        </w:rPr>
        <w:t>phone</w:t>
      </w:r>
      <w:r>
        <w:rPr>
          <w:spacing w:val="-2"/>
          <w:sz w:val="18"/>
        </w:rPr>
        <w:t xml:space="preserve"> </w:t>
      </w:r>
      <w:r>
        <w:rPr>
          <w:sz w:val="18"/>
        </w:rPr>
        <w:t>and</w:t>
      </w:r>
      <w:r>
        <w:rPr>
          <w:spacing w:val="-3"/>
          <w:sz w:val="18"/>
        </w:rPr>
        <w:t xml:space="preserve"> </w:t>
      </w:r>
      <w:r>
        <w:rPr>
          <w:sz w:val="18"/>
        </w:rPr>
        <w:t>SMS</w:t>
      </w:r>
      <w:r>
        <w:rPr>
          <w:spacing w:val="-1"/>
          <w:sz w:val="18"/>
        </w:rPr>
        <w:t xml:space="preserve"> </w:t>
      </w:r>
      <w:r>
        <w:rPr>
          <w:sz w:val="18"/>
        </w:rPr>
        <w:t>(taking care of digital</w:t>
      </w:r>
      <w:r>
        <w:rPr>
          <w:spacing w:val="-5"/>
          <w:sz w:val="18"/>
        </w:rPr>
        <w:t xml:space="preserve"> </w:t>
      </w:r>
      <w:r>
        <w:rPr>
          <w:sz w:val="18"/>
        </w:rPr>
        <w:t>divide)</w:t>
      </w:r>
    </w:p>
    <w:p>
      <w:pPr>
        <w:pStyle w:val="7"/>
        <w:numPr>
          <w:ilvl w:val="1"/>
          <w:numId w:val="1"/>
        </w:numPr>
        <w:tabs>
          <w:tab w:val="left" w:pos="1116"/>
        </w:tabs>
        <w:spacing w:before="1" w:after="0" w:line="240" w:lineRule="auto"/>
        <w:ind w:left="941" w:right="108" w:firstLine="0"/>
        <w:jc w:val="left"/>
        <w:rPr>
          <w:sz w:val="18"/>
        </w:rPr>
      </w:pPr>
      <w:r>
        <w:rPr>
          <w:sz w:val="18"/>
        </w:rPr>
        <w:t>Interface for anyone to buy the produce/vegetable – initially visit the place and buy or have courier service integrated to deliver the vegetables so Farmers can get a better price for their produce, no additional cost spent in</w:t>
      </w:r>
      <w:r>
        <w:rPr>
          <w:spacing w:val="-3"/>
          <w:sz w:val="18"/>
        </w:rPr>
        <w:t xml:space="preserve"> </w:t>
      </w:r>
      <w:r>
        <w:rPr>
          <w:sz w:val="18"/>
        </w:rPr>
        <w:t>marketing</w:t>
      </w:r>
      <w:r>
        <w:rPr>
          <w:spacing w:val="-2"/>
          <w:sz w:val="18"/>
        </w:rPr>
        <w:t xml:space="preserve"> </w:t>
      </w:r>
      <w:r>
        <w:rPr>
          <w:sz w:val="18"/>
        </w:rPr>
        <w:t>and</w:t>
      </w:r>
      <w:r>
        <w:rPr>
          <w:spacing w:val="-1"/>
          <w:sz w:val="18"/>
        </w:rPr>
        <w:t xml:space="preserve"> </w:t>
      </w:r>
      <w:r>
        <w:rPr>
          <w:sz w:val="18"/>
        </w:rPr>
        <w:t>delivery</w:t>
      </w:r>
      <w:r>
        <w:rPr>
          <w:spacing w:val="-4"/>
          <w:sz w:val="18"/>
        </w:rPr>
        <w:t xml:space="preserve"> </w:t>
      </w:r>
      <w:r>
        <w:rPr>
          <w:sz w:val="18"/>
        </w:rPr>
        <w:t>of</w:t>
      </w:r>
      <w:r>
        <w:rPr>
          <w:spacing w:val="-2"/>
          <w:sz w:val="18"/>
        </w:rPr>
        <w:t xml:space="preserve"> </w:t>
      </w:r>
      <w:r>
        <w:rPr>
          <w:sz w:val="18"/>
        </w:rPr>
        <w:t>goods,</w:t>
      </w:r>
      <w:r>
        <w:rPr>
          <w:spacing w:val="-2"/>
          <w:sz w:val="18"/>
        </w:rPr>
        <w:t xml:space="preserve"> </w:t>
      </w:r>
      <w:r>
        <w:rPr>
          <w:sz w:val="18"/>
        </w:rPr>
        <w:t>however</w:t>
      </w:r>
      <w:r>
        <w:rPr>
          <w:spacing w:val="-1"/>
          <w:sz w:val="18"/>
        </w:rPr>
        <w:t xml:space="preserve"> </w:t>
      </w:r>
      <w:r>
        <w:rPr>
          <w:sz w:val="18"/>
        </w:rPr>
        <w:t>they</w:t>
      </w:r>
      <w:r>
        <w:rPr>
          <w:spacing w:val="-4"/>
          <w:sz w:val="18"/>
        </w:rPr>
        <w:t xml:space="preserve"> </w:t>
      </w:r>
      <w:r>
        <w:rPr>
          <w:sz w:val="18"/>
        </w:rPr>
        <w:t>can</w:t>
      </w:r>
      <w:r>
        <w:rPr>
          <w:spacing w:val="-2"/>
          <w:sz w:val="18"/>
        </w:rPr>
        <w:t xml:space="preserve"> </w:t>
      </w:r>
      <w:r>
        <w:rPr>
          <w:sz w:val="18"/>
        </w:rPr>
        <w:t>choose</w:t>
      </w:r>
      <w:r>
        <w:rPr>
          <w:spacing w:val="-2"/>
          <w:sz w:val="18"/>
        </w:rPr>
        <w:t xml:space="preserve"> </w:t>
      </w:r>
      <w:r>
        <w:rPr>
          <w:sz w:val="18"/>
        </w:rPr>
        <w:t>to</w:t>
      </w:r>
      <w:r>
        <w:rPr>
          <w:spacing w:val="-2"/>
          <w:sz w:val="18"/>
        </w:rPr>
        <w:t xml:space="preserve"> </w:t>
      </w:r>
      <w:r>
        <w:rPr>
          <w:sz w:val="18"/>
        </w:rPr>
        <w:t>charge</w:t>
      </w:r>
      <w:r>
        <w:rPr>
          <w:spacing w:val="-2"/>
          <w:sz w:val="18"/>
        </w:rPr>
        <w:t xml:space="preserve"> </w:t>
      </w:r>
      <w:r>
        <w:rPr>
          <w:sz w:val="18"/>
        </w:rPr>
        <w:t>more</w:t>
      </w:r>
      <w:r>
        <w:rPr>
          <w:spacing w:val="-2"/>
          <w:sz w:val="18"/>
        </w:rPr>
        <w:t xml:space="preserve"> </w:t>
      </w:r>
      <w:r>
        <w:rPr>
          <w:sz w:val="18"/>
        </w:rPr>
        <w:t>by</w:t>
      </w:r>
      <w:r>
        <w:rPr>
          <w:spacing w:val="-4"/>
          <w:sz w:val="18"/>
        </w:rPr>
        <w:t xml:space="preserve"> </w:t>
      </w:r>
      <w:r>
        <w:rPr>
          <w:sz w:val="18"/>
        </w:rPr>
        <w:t>delivering</w:t>
      </w:r>
      <w:r>
        <w:rPr>
          <w:spacing w:val="-2"/>
          <w:sz w:val="18"/>
        </w:rPr>
        <w:t xml:space="preserve"> </w:t>
      </w:r>
      <w:r>
        <w:rPr>
          <w:sz w:val="18"/>
        </w:rPr>
        <w:t>the</w:t>
      </w:r>
      <w:r>
        <w:rPr>
          <w:spacing w:val="-2"/>
          <w:sz w:val="18"/>
        </w:rPr>
        <w:t xml:space="preserve"> </w:t>
      </w:r>
      <w:r>
        <w:rPr>
          <w:sz w:val="18"/>
        </w:rPr>
        <w:t>items</w:t>
      </w:r>
      <w:r>
        <w:rPr>
          <w:spacing w:val="-3"/>
          <w:sz w:val="18"/>
        </w:rPr>
        <w:t xml:space="preserve"> </w:t>
      </w:r>
      <w:r>
        <w:rPr>
          <w:sz w:val="18"/>
        </w:rPr>
        <w:t>themselves.</w:t>
      </w:r>
    </w:p>
    <w:p>
      <w:pPr>
        <w:spacing w:before="0" w:line="216" w:lineRule="exact"/>
        <w:ind w:left="220" w:right="0" w:firstLine="0"/>
        <w:jc w:val="left"/>
        <w:rPr>
          <w:sz w:val="18"/>
        </w:rPr>
      </w:pPr>
      <w:r>
        <w:rPr>
          <w:b/>
          <w:sz w:val="18"/>
        </w:rPr>
        <w:t xml:space="preserve">TEAM NAME: </w:t>
      </w:r>
      <w:r>
        <w:rPr>
          <w:sz w:val="18"/>
        </w:rPr>
        <w:t>Agrocraft.</w:t>
      </w:r>
    </w:p>
    <w:p>
      <w:pPr>
        <w:spacing w:before="0"/>
        <w:ind w:left="220" w:right="0" w:firstLine="0"/>
        <w:jc w:val="left"/>
        <w:rPr>
          <w:sz w:val="18"/>
        </w:rPr>
      </w:pPr>
      <w:r>
        <w:rPr>
          <w:b/>
          <w:sz w:val="18"/>
        </w:rPr>
        <w:t xml:space="preserve">TEAM LEADER NAME: </w:t>
      </w:r>
      <w:r>
        <w:rPr>
          <w:sz w:val="18"/>
        </w:rPr>
        <w:t>Abhishek Gupta.</w:t>
      </w:r>
    </w:p>
    <w:p>
      <w:pPr>
        <w:pStyle w:val="3"/>
        <w:spacing w:before="4"/>
        <w:rPr>
          <w:sz w:val="15"/>
        </w:rPr>
      </w:pPr>
    </w:p>
    <w:tbl>
      <w:tblPr>
        <w:tblStyle w:val="5"/>
        <w:tblW w:w="0" w:type="auto"/>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71"/>
        <w:gridCol w:w="1905"/>
        <w:gridCol w:w="3126"/>
        <w:gridCol w:w="20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 w:hRule="atLeast"/>
        </w:trPr>
        <w:tc>
          <w:tcPr>
            <w:tcW w:w="1971" w:type="dxa"/>
          </w:tcPr>
          <w:p>
            <w:pPr>
              <w:pStyle w:val="8"/>
              <w:spacing w:line="176" w:lineRule="exact"/>
              <w:ind w:left="110"/>
              <w:rPr>
                <w:sz w:val="16"/>
              </w:rPr>
            </w:pPr>
            <w:r>
              <w:rPr>
                <w:sz w:val="16"/>
              </w:rPr>
              <w:t>Name</w:t>
            </w:r>
          </w:p>
        </w:tc>
        <w:tc>
          <w:tcPr>
            <w:tcW w:w="1905" w:type="dxa"/>
          </w:tcPr>
          <w:p>
            <w:pPr>
              <w:pStyle w:val="8"/>
              <w:spacing w:line="176" w:lineRule="exact"/>
              <w:rPr>
                <w:sz w:val="16"/>
              </w:rPr>
            </w:pPr>
            <w:r>
              <w:rPr>
                <w:sz w:val="16"/>
              </w:rPr>
              <w:t>Gender</w:t>
            </w:r>
          </w:p>
        </w:tc>
        <w:tc>
          <w:tcPr>
            <w:tcW w:w="3126" w:type="dxa"/>
          </w:tcPr>
          <w:p>
            <w:pPr>
              <w:pStyle w:val="8"/>
              <w:spacing w:line="176" w:lineRule="exact"/>
              <w:ind w:left="110"/>
              <w:rPr>
                <w:sz w:val="16"/>
              </w:rPr>
            </w:pPr>
            <w:r>
              <w:rPr>
                <w:sz w:val="16"/>
              </w:rPr>
              <w:t>Email id</w:t>
            </w:r>
          </w:p>
        </w:tc>
        <w:tc>
          <w:tcPr>
            <w:tcW w:w="2020" w:type="dxa"/>
          </w:tcPr>
          <w:p>
            <w:pPr>
              <w:pStyle w:val="8"/>
              <w:spacing w:line="176" w:lineRule="exact"/>
              <w:rPr>
                <w:sz w:val="16"/>
              </w:rPr>
            </w:pPr>
            <w:r>
              <w:rPr>
                <w:sz w:val="16"/>
              </w:rPr>
              <w:t>Phone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 w:hRule="atLeast"/>
        </w:trPr>
        <w:tc>
          <w:tcPr>
            <w:tcW w:w="1971" w:type="dxa"/>
          </w:tcPr>
          <w:p>
            <w:pPr>
              <w:pStyle w:val="8"/>
              <w:ind w:left="110"/>
              <w:rPr>
                <w:sz w:val="16"/>
              </w:rPr>
            </w:pPr>
            <w:r>
              <w:rPr>
                <w:sz w:val="16"/>
              </w:rPr>
              <w:t>Abhishek Gupta</w:t>
            </w:r>
          </w:p>
        </w:tc>
        <w:tc>
          <w:tcPr>
            <w:tcW w:w="1905" w:type="dxa"/>
          </w:tcPr>
          <w:p>
            <w:pPr>
              <w:pStyle w:val="8"/>
              <w:rPr>
                <w:sz w:val="16"/>
              </w:rPr>
            </w:pPr>
            <w:r>
              <w:rPr>
                <w:sz w:val="16"/>
              </w:rPr>
              <w:t>Male</w:t>
            </w:r>
          </w:p>
        </w:tc>
        <w:tc>
          <w:tcPr>
            <w:tcW w:w="3126" w:type="dxa"/>
          </w:tcPr>
          <w:p>
            <w:pPr>
              <w:pStyle w:val="8"/>
              <w:ind w:left="110"/>
              <w:rPr>
                <w:sz w:val="16"/>
              </w:rPr>
            </w:pPr>
            <w:r>
              <w:fldChar w:fldCharType="begin"/>
            </w:r>
            <w:r>
              <w:instrText xml:space="preserve"> HYPERLINK "mailto:abhig0209@gmail.com" \h </w:instrText>
            </w:r>
            <w:r>
              <w:fldChar w:fldCharType="separate"/>
            </w:r>
            <w:r>
              <w:rPr>
                <w:sz w:val="16"/>
              </w:rPr>
              <w:t>abhig0209@gmail.com</w:t>
            </w:r>
            <w:r>
              <w:rPr>
                <w:sz w:val="16"/>
              </w:rPr>
              <w:fldChar w:fldCharType="end"/>
            </w:r>
          </w:p>
        </w:tc>
        <w:tc>
          <w:tcPr>
            <w:tcW w:w="2020" w:type="dxa"/>
          </w:tcPr>
          <w:p>
            <w:pPr>
              <w:pStyle w:val="8"/>
              <w:rPr>
                <w:sz w:val="16"/>
              </w:rPr>
            </w:pPr>
            <w:r>
              <w:rPr>
                <w:sz w:val="16"/>
              </w:rPr>
              <w:t>8169193145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 w:hRule="atLeast"/>
        </w:trPr>
        <w:tc>
          <w:tcPr>
            <w:tcW w:w="1971" w:type="dxa"/>
          </w:tcPr>
          <w:p>
            <w:pPr>
              <w:pStyle w:val="8"/>
              <w:ind w:left="110"/>
              <w:rPr>
                <w:sz w:val="16"/>
              </w:rPr>
            </w:pPr>
            <w:r>
              <w:rPr>
                <w:sz w:val="16"/>
              </w:rPr>
              <w:t>Gladina Raymond</w:t>
            </w:r>
          </w:p>
        </w:tc>
        <w:tc>
          <w:tcPr>
            <w:tcW w:w="1905" w:type="dxa"/>
          </w:tcPr>
          <w:p>
            <w:pPr>
              <w:pStyle w:val="8"/>
              <w:rPr>
                <w:sz w:val="16"/>
              </w:rPr>
            </w:pPr>
            <w:r>
              <w:rPr>
                <w:sz w:val="16"/>
              </w:rPr>
              <w:t>Female</w:t>
            </w:r>
          </w:p>
        </w:tc>
        <w:tc>
          <w:tcPr>
            <w:tcW w:w="3126" w:type="dxa"/>
          </w:tcPr>
          <w:p>
            <w:pPr>
              <w:pStyle w:val="8"/>
              <w:ind w:left="110"/>
              <w:rPr>
                <w:sz w:val="16"/>
              </w:rPr>
            </w:pPr>
            <w:r>
              <w:fldChar w:fldCharType="begin"/>
            </w:r>
            <w:r>
              <w:instrText xml:space="preserve"> HYPERLINK "mailto:rrcg2000@gmail.com" \h </w:instrText>
            </w:r>
            <w:r>
              <w:fldChar w:fldCharType="separate"/>
            </w:r>
            <w:r>
              <w:rPr>
                <w:sz w:val="16"/>
              </w:rPr>
              <w:t>rrcg2000@gmail.com</w:t>
            </w:r>
            <w:r>
              <w:rPr>
                <w:sz w:val="16"/>
              </w:rPr>
              <w:fldChar w:fldCharType="end"/>
            </w:r>
          </w:p>
        </w:tc>
        <w:tc>
          <w:tcPr>
            <w:tcW w:w="2020" w:type="dxa"/>
          </w:tcPr>
          <w:p>
            <w:pPr>
              <w:pStyle w:val="8"/>
              <w:rPr>
                <w:sz w:val="16"/>
              </w:rPr>
            </w:pPr>
            <w:r>
              <w:rPr>
                <w:sz w:val="16"/>
              </w:rPr>
              <w:t>9820835824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 w:hRule="atLeast"/>
        </w:trPr>
        <w:tc>
          <w:tcPr>
            <w:tcW w:w="1971" w:type="dxa"/>
          </w:tcPr>
          <w:p>
            <w:pPr>
              <w:pStyle w:val="8"/>
              <w:ind w:left="110"/>
              <w:rPr>
                <w:sz w:val="16"/>
              </w:rPr>
            </w:pPr>
            <w:r>
              <w:rPr>
                <w:sz w:val="16"/>
              </w:rPr>
              <w:t>Omkar Bhabal</w:t>
            </w:r>
          </w:p>
        </w:tc>
        <w:tc>
          <w:tcPr>
            <w:tcW w:w="1905" w:type="dxa"/>
          </w:tcPr>
          <w:p>
            <w:pPr>
              <w:pStyle w:val="8"/>
              <w:rPr>
                <w:sz w:val="16"/>
              </w:rPr>
            </w:pPr>
            <w:r>
              <w:rPr>
                <w:sz w:val="16"/>
              </w:rPr>
              <w:t>Male</w:t>
            </w:r>
          </w:p>
        </w:tc>
        <w:tc>
          <w:tcPr>
            <w:tcW w:w="3126" w:type="dxa"/>
          </w:tcPr>
          <w:p>
            <w:pPr>
              <w:pStyle w:val="8"/>
              <w:ind w:left="110"/>
              <w:rPr>
                <w:sz w:val="16"/>
              </w:rPr>
            </w:pPr>
            <w:r>
              <w:fldChar w:fldCharType="begin"/>
            </w:r>
            <w:r>
              <w:instrText xml:space="preserve"> HYPERLINK "mailto:omkarbhabal11@gmail.com" \h </w:instrText>
            </w:r>
            <w:r>
              <w:fldChar w:fldCharType="separate"/>
            </w:r>
            <w:r>
              <w:rPr>
                <w:sz w:val="16"/>
              </w:rPr>
              <w:t>omkarbhabal11@gmail.com</w:t>
            </w:r>
            <w:r>
              <w:rPr>
                <w:sz w:val="16"/>
              </w:rPr>
              <w:fldChar w:fldCharType="end"/>
            </w:r>
          </w:p>
        </w:tc>
        <w:tc>
          <w:tcPr>
            <w:tcW w:w="2020" w:type="dxa"/>
          </w:tcPr>
          <w:p>
            <w:pPr>
              <w:pStyle w:val="8"/>
              <w:rPr>
                <w:sz w:val="16"/>
              </w:rPr>
            </w:pPr>
            <w:r>
              <w:rPr>
                <w:sz w:val="16"/>
              </w:rPr>
              <w:t>8828071232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 w:hRule="atLeast"/>
        </w:trPr>
        <w:tc>
          <w:tcPr>
            <w:tcW w:w="1971" w:type="dxa"/>
          </w:tcPr>
          <w:p>
            <w:pPr>
              <w:pStyle w:val="8"/>
              <w:ind w:left="110"/>
              <w:rPr>
                <w:sz w:val="16"/>
              </w:rPr>
            </w:pPr>
            <w:r>
              <w:rPr>
                <w:sz w:val="16"/>
              </w:rPr>
              <w:t>Calista Gonsalves</w:t>
            </w:r>
          </w:p>
        </w:tc>
        <w:tc>
          <w:tcPr>
            <w:tcW w:w="1905" w:type="dxa"/>
          </w:tcPr>
          <w:p>
            <w:pPr>
              <w:pStyle w:val="8"/>
              <w:rPr>
                <w:sz w:val="16"/>
              </w:rPr>
            </w:pPr>
            <w:r>
              <w:rPr>
                <w:sz w:val="16"/>
              </w:rPr>
              <w:t>Female</w:t>
            </w:r>
          </w:p>
        </w:tc>
        <w:tc>
          <w:tcPr>
            <w:tcW w:w="3126" w:type="dxa"/>
          </w:tcPr>
          <w:p>
            <w:pPr>
              <w:pStyle w:val="8"/>
              <w:ind w:left="110"/>
              <w:rPr>
                <w:sz w:val="16"/>
              </w:rPr>
            </w:pPr>
            <w:r>
              <w:fldChar w:fldCharType="begin"/>
            </w:r>
            <w:r>
              <w:instrText xml:space="preserve"> HYPERLINK "mailto:gonsalvescalista21@gmail.com" \h </w:instrText>
            </w:r>
            <w:r>
              <w:fldChar w:fldCharType="separate"/>
            </w:r>
            <w:r>
              <w:rPr>
                <w:sz w:val="16"/>
              </w:rPr>
              <w:t>gonsalvescalista21@gmail.com</w:t>
            </w:r>
            <w:r>
              <w:rPr>
                <w:sz w:val="16"/>
              </w:rPr>
              <w:fldChar w:fldCharType="end"/>
            </w:r>
          </w:p>
        </w:tc>
        <w:tc>
          <w:tcPr>
            <w:tcW w:w="2020" w:type="dxa"/>
          </w:tcPr>
          <w:p>
            <w:pPr>
              <w:pStyle w:val="8"/>
              <w:rPr>
                <w:sz w:val="16"/>
              </w:rPr>
            </w:pPr>
            <w:r>
              <w:rPr>
                <w:sz w:val="16"/>
              </w:rPr>
              <w:t>8369051225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 w:hRule="atLeast"/>
        </w:trPr>
        <w:tc>
          <w:tcPr>
            <w:tcW w:w="1971" w:type="dxa"/>
          </w:tcPr>
          <w:p>
            <w:pPr>
              <w:pStyle w:val="8"/>
              <w:ind w:left="110"/>
              <w:rPr>
                <w:sz w:val="16"/>
              </w:rPr>
            </w:pPr>
            <w:r>
              <w:rPr>
                <w:sz w:val="16"/>
              </w:rPr>
              <w:t>Ansh Chhadva</w:t>
            </w:r>
          </w:p>
        </w:tc>
        <w:tc>
          <w:tcPr>
            <w:tcW w:w="1905" w:type="dxa"/>
          </w:tcPr>
          <w:p>
            <w:pPr>
              <w:pStyle w:val="8"/>
              <w:rPr>
                <w:sz w:val="16"/>
              </w:rPr>
            </w:pPr>
            <w:r>
              <w:rPr>
                <w:sz w:val="16"/>
              </w:rPr>
              <w:t>Male</w:t>
            </w:r>
          </w:p>
        </w:tc>
        <w:tc>
          <w:tcPr>
            <w:tcW w:w="3126" w:type="dxa"/>
          </w:tcPr>
          <w:p>
            <w:pPr>
              <w:pStyle w:val="8"/>
              <w:ind w:left="110"/>
              <w:rPr>
                <w:sz w:val="16"/>
              </w:rPr>
            </w:pPr>
            <w:r>
              <w:fldChar w:fldCharType="begin"/>
            </w:r>
            <w:r>
              <w:instrText xml:space="preserve"> HYPERLINK "mailto:anshmiteshchhadva@gmail.com" \h </w:instrText>
            </w:r>
            <w:r>
              <w:fldChar w:fldCharType="separate"/>
            </w:r>
            <w:r>
              <w:rPr>
                <w:sz w:val="16"/>
              </w:rPr>
              <w:t>anshmiteshchhadva@gmail.com</w:t>
            </w:r>
            <w:r>
              <w:rPr>
                <w:sz w:val="16"/>
              </w:rPr>
              <w:fldChar w:fldCharType="end"/>
            </w:r>
          </w:p>
        </w:tc>
        <w:tc>
          <w:tcPr>
            <w:tcW w:w="2020" w:type="dxa"/>
          </w:tcPr>
          <w:p>
            <w:pPr>
              <w:pStyle w:val="8"/>
              <w:rPr>
                <w:sz w:val="16"/>
              </w:rPr>
            </w:pPr>
            <w:r>
              <w:rPr>
                <w:sz w:val="16"/>
              </w:rPr>
              <w:t>9819104641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 w:hRule="atLeast"/>
        </w:trPr>
        <w:tc>
          <w:tcPr>
            <w:tcW w:w="1971" w:type="dxa"/>
          </w:tcPr>
          <w:p>
            <w:pPr>
              <w:pStyle w:val="8"/>
              <w:ind w:left="110"/>
              <w:rPr>
                <w:sz w:val="16"/>
              </w:rPr>
            </w:pPr>
            <w:r>
              <w:rPr>
                <w:sz w:val="16"/>
              </w:rPr>
              <w:t>Arpit Bhat</w:t>
            </w:r>
          </w:p>
        </w:tc>
        <w:tc>
          <w:tcPr>
            <w:tcW w:w="1905" w:type="dxa"/>
          </w:tcPr>
          <w:p>
            <w:pPr>
              <w:pStyle w:val="8"/>
              <w:rPr>
                <w:sz w:val="16"/>
              </w:rPr>
            </w:pPr>
            <w:r>
              <w:rPr>
                <w:sz w:val="16"/>
              </w:rPr>
              <w:t>Male</w:t>
            </w:r>
          </w:p>
        </w:tc>
        <w:tc>
          <w:tcPr>
            <w:tcW w:w="3126" w:type="dxa"/>
          </w:tcPr>
          <w:p>
            <w:pPr>
              <w:pStyle w:val="8"/>
              <w:ind w:left="110"/>
              <w:rPr>
                <w:sz w:val="16"/>
              </w:rPr>
            </w:pPr>
            <w:r>
              <w:fldChar w:fldCharType="begin"/>
            </w:r>
            <w:r>
              <w:instrText xml:space="preserve"> HYPERLINK "mailto:arpitbhat48@gmail.com" \h </w:instrText>
            </w:r>
            <w:r>
              <w:fldChar w:fldCharType="separate"/>
            </w:r>
            <w:r>
              <w:rPr>
                <w:sz w:val="16"/>
              </w:rPr>
              <w:t>arpitbhat48@gmail.com</w:t>
            </w:r>
            <w:r>
              <w:rPr>
                <w:sz w:val="16"/>
              </w:rPr>
              <w:fldChar w:fldCharType="end"/>
            </w:r>
          </w:p>
        </w:tc>
        <w:tc>
          <w:tcPr>
            <w:tcW w:w="2020" w:type="dxa"/>
          </w:tcPr>
          <w:p>
            <w:pPr>
              <w:pStyle w:val="8"/>
              <w:rPr>
                <w:sz w:val="16"/>
              </w:rPr>
            </w:pPr>
            <w:r>
              <w:rPr>
                <w:sz w:val="16"/>
              </w:rPr>
              <w:t>7666610976</w:t>
            </w:r>
          </w:p>
        </w:tc>
      </w:tr>
    </w:tbl>
    <w:p>
      <w:pPr>
        <w:pStyle w:val="3"/>
        <w:spacing w:before="10"/>
        <w:rPr>
          <w:sz w:val="17"/>
        </w:rPr>
      </w:pPr>
    </w:p>
    <w:p>
      <w:pPr>
        <w:pStyle w:val="2"/>
      </w:pPr>
      <w:r>
        <w:t>COLLEGE CODE:</w:t>
      </w:r>
    </w:p>
    <w:p>
      <w:pPr>
        <w:pStyle w:val="3"/>
        <w:rPr>
          <w:b/>
        </w:rPr>
      </w:pPr>
    </w:p>
    <w:p>
      <w:pPr>
        <w:pStyle w:val="3"/>
        <w:rPr>
          <w:b/>
        </w:rPr>
      </w:pPr>
    </w:p>
    <w:p>
      <w:pPr>
        <w:pStyle w:val="3"/>
        <w:rPr>
          <w:b/>
        </w:rPr>
      </w:pPr>
    </w:p>
    <w:p>
      <w:pPr>
        <w:pStyle w:val="3"/>
        <w:spacing w:before="1"/>
        <w:rPr>
          <w:b/>
        </w:rPr>
      </w:pPr>
    </w:p>
    <w:p>
      <w:pPr>
        <w:spacing w:before="1"/>
        <w:ind w:left="220" w:right="0" w:firstLine="0"/>
        <w:jc w:val="left"/>
        <w:rPr>
          <w:b/>
          <w:sz w:val="18"/>
        </w:rPr>
      </w:pPr>
      <w:r>
        <w:rPr>
          <w:b/>
          <w:sz w:val="18"/>
        </w:rPr>
        <w:t>IDEA/SOLUTION/PROTOTYPE:</w:t>
      </w:r>
    </w:p>
    <w:p>
      <w:pPr>
        <w:pStyle w:val="3"/>
        <w:ind w:left="220" w:right="774"/>
      </w:pPr>
      <w:r>
        <w:t>Agrocraft is an online portal with a pure vision to consolidate farmers and buyers who can either be consumers or restaurant owners.</w:t>
      </w:r>
    </w:p>
    <w:p>
      <w:pPr>
        <w:pStyle w:val="7"/>
        <w:numPr>
          <w:ilvl w:val="0"/>
          <w:numId w:val="2"/>
        </w:numPr>
        <w:tabs>
          <w:tab w:val="left" w:pos="625"/>
          <w:tab w:val="left" w:pos="626"/>
        </w:tabs>
        <w:spacing w:before="1" w:after="0" w:line="240" w:lineRule="auto"/>
        <w:ind w:left="625" w:right="125" w:hanging="361"/>
        <w:jc w:val="left"/>
        <w:rPr>
          <w:sz w:val="18"/>
        </w:rPr>
      </w:pPr>
      <w:r>
        <w:rPr>
          <w:sz w:val="18"/>
        </w:rPr>
        <w:t xml:space="preserve">The farmers have to register on the </w:t>
      </w:r>
      <w:r>
        <w:rPr>
          <w:b/>
          <w:sz w:val="18"/>
        </w:rPr>
        <w:t xml:space="preserve">multilingual portal </w:t>
      </w:r>
      <w:r>
        <w:rPr>
          <w:sz w:val="18"/>
        </w:rPr>
        <w:t xml:space="preserve">which allows the farmer to choose his preferred language, following which a </w:t>
      </w:r>
      <w:r>
        <w:rPr>
          <w:b/>
          <w:sz w:val="18"/>
        </w:rPr>
        <w:t xml:space="preserve">verification team </w:t>
      </w:r>
      <w:r>
        <w:rPr>
          <w:sz w:val="18"/>
        </w:rPr>
        <w:t xml:space="preserve">will verify the legal documents and the quality of the products on site. That being done, the farmer will be </w:t>
      </w:r>
      <w:r>
        <w:rPr>
          <w:b/>
          <w:sz w:val="18"/>
        </w:rPr>
        <w:t xml:space="preserve">certified </w:t>
      </w:r>
      <w:r>
        <w:rPr>
          <w:sz w:val="18"/>
        </w:rPr>
        <w:t>which makes him eligible to upload his products online after logging in. He will be familiarized with the statistics of the number of farmers in his domain and</w:t>
      </w:r>
      <w:r>
        <w:rPr>
          <w:spacing w:val="-18"/>
          <w:sz w:val="18"/>
        </w:rPr>
        <w:t xml:space="preserve"> </w:t>
      </w:r>
      <w:r>
        <w:rPr>
          <w:sz w:val="18"/>
        </w:rPr>
        <w:t>vicinity.</w:t>
      </w:r>
    </w:p>
    <w:p>
      <w:pPr>
        <w:pStyle w:val="7"/>
        <w:numPr>
          <w:ilvl w:val="0"/>
          <w:numId w:val="2"/>
        </w:numPr>
        <w:tabs>
          <w:tab w:val="left" w:pos="625"/>
          <w:tab w:val="left" w:pos="626"/>
        </w:tabs>
        <w:spacing w:before="1" w:after="0" w:line="240" w:lineRule="auto"/>
        <w:ind w:left="625" w:right="443" w:hanging="361"/>
        <w:jc w:val="left"/>
        <w:rPr>
          <w:sz w:val="18"/>
        </w:rPr>
      </w:pPr>
      <w:r>
        <w:rPr>
          <w:sz w:val="18"/>
        </w:rPr>
        <w:t xml:space="preserve">The farmer can insert his product, update/edit his product details and delete the product from the portal via the website, </w:t>
      </w:r>
      <w:r>
        <w:rPr>
          <w:b/>
          <w:sz w:val="18"/>
        </w:rPr>
        <w:t xml:space="preserve">SMS and call system </w:t>
      </w:r>
      <w:r>
        <w:rPr>
          <w:sz w:val="18"/>
        </w:rPr>
        <w:t xml:space="preserve">(Call Centres). The portal also provides a personalized </w:t>
      </w:r>
      <w:r>
        <w:rPr>
          <w:b/>
          <w:sz w:val="18"/>
        </w:rPr>
        <w:t xml:space="preserve">chat section </w:t>
      </w:r>
      <w:r>
        <w:rPr>
          <w:sz w:val="18"/>
        </w:rPr>
        <w:t xml:space="preserve">with the buyer which bridges the gap between remote farmers and buyers. The farmer will be </w:t>
      </w:r>
      <w:r>
        <w:rPr>
          <w:b/>
          <w:sz w:val="18"/>
        </w:rPr>
        <w:t xml:space="preserve">notified via SMS/website </w:t>
      </w:r>
      <w:r>
        <w:rPr>
          <w:sz w:val="18"/>
        </w:rPr>
        <w:t>when a buyer buys his</w:t>
      </w:r>
      <w:r>
        <w:rPr>
          <w:spacing w:val="-4"/>
          <w:sz w:val="18"/>
        </w:rPr>
        <w:t xml:space="preserve"> </w:t>
      </w:r>
      <w:r>
        <w:rPr>
          <w:sz w:val="18"/>
        </w:rPr>
        <w:t>product.</w:t>
      </w:r>
    </w:p>
    <w:p>
      <w:pPr>
        <w:pStyle w:val="7"/>
        <w:numPr>
          <w:ilvl w:val="0"/>
          <w:numId w:val="2"/>
        </w:numPr>
        <w:tabs>
          <w:tab w:val="left" w:pos="625"/>
          <w:tab w:val="left" w:pos="626"/>
        </w:tabs>
        <w:spacing w:before="0" w:after="0" w:line="240" w:lineRule="auto"/>
        <w:ind w:left="625" w:right="749" w:hanging="361"/>
        <w:jc w:val="left"/>
        <w:rPr>
          <w:sz w:val="18"/>
        </w:rPr>
      </w:pPr>
      <w:r>
        <w:rPr>
          <w:sz w:val="18"/>
        </w:rPr>
        <w:t xml:space="preserve">When the farmer enters his price for his product, he will be shown the </w:t>
      </w:r>
      <w:r>
        <w:rPr>
          <w:b/>
          <w:sz w:val="18"/>
        </w:rPr>
        <w:t xml:space="preserve">prevalent market price </w:t>
      </w:r>
      <w:r>
        <w:rPr>
          <w:sz w:val="18"/>
        </w:rPr>
        <w:t>range for that particular product with the help of</w:t>
      </w:r>
      <w:r>
        <w:rPr>
          <w:spacing w:val="-2"/>
          <w:sz w:val="18"/>
        </w:rPr>
        <w:t xml:space="preserve"> </w:t>
      </w:r>
      <w:r>
        <w:rPr>
          <w:sz w:val="18"/>
        </w:rPr>
        <w:t>algorithms.</w:t>
      </w:r>
    </w:p>
    <w:p>
      <w:pPr>
        <w:pStyle w:val="7"/>
        <w:numPr>
          <w:ilvl w:val="0"/>
          <w:numId w:val="2"/>
        </w:numPr>
        <w:tabs>
          <w:tab w:val="left" w:pos="625"/>
          <w:tab w:val="left" w:pos="626"/>
        </w:tabs>
        <w:spacing w:before="0" w:after="0" w:line="240" w:lineRule="auto"/>
        <w:ind w:left="625" w:right="279" w:hanging="361"/>
        <w:jc w:val="left"/>
        <w:rPr>
          <w:sz w:val="18"/>
        </w:rPr>
      </w:pPr>
      <w:r>
        <w:rPr>
          <w:sz w:val="18"/>
        </w:rPr>
        <w:t xml:space="preserve">On the other hand, once the buyer is registered and logged in, he gets to access and buy all the products put up by the various farmers according to his choice. If a buyer has a preference of any location, from where he desires his product, he can </w:t>
      </w:r>
      <w:r>
        <w:rPr>
          <w:b/>
          <w:sz w:val="18"/>
        </w:rPr>
        <w:t>search the products on the basis of location (state and district), and price</w:t>
      </w:r>
      <w:r>
        <w:rPr>
          <w:sz w:val="18"/>
        </w:rPr>
        <w:t xml:space="preserve">, thereby implementing the </w:t>
      </w:r>
      <w:r>
        <w:rPr>
          <w:b/>
          <w:sz w:val="18"/>
        </w:rPr>
        <w:t>filter system</w:t>
      </w:r>
      <w:r>
        <w:rPr>
          <w:sz w:val="18"/>
        </w:rPr>
        <w:t xml:space="preserve">. The </w:t>
      </w:r>
      <w:r>
        <w:rPr>
          <w:b/>
          <w:sz w:val="18"/>
        </w:rPr>
        <w:t xml:space="preserve">review system </w:t>
      </w:r>
      <w:r>
        <w:rPr>
          <w:sz w:val="18"/>
        </w:rPr>
        <w:t xml:space="preserve">backed </w:t>
      </w:r>
      <w:r>
        <w:rPr>
          <w:spacing w:val="2"/>
          <w:sz w:val="18"/>
        </w:rPr>
        <w:t xml:space="preserve">by </w:t>
      </w:r>
      <w:r>
        <w:rPr>
          <w:sz w:val="18"/>
        </w:rPr>
        <w:t xml:space="preserve">the feedback from the previous customers and the </w:t>
      </w:r>
      <w:r>
        <w:rPr>
          <w:b/>
          <w:sz w:val="18"/>
        </w:rPr>
        <w:t xml:space="preserve">bestsellers feature </w:t>
      </w:r>
      <w:r>
        <w:rPr>
          <w:sz w:val="18"/>
        </w:rPr>
        <w:t xml:space="preserve">enables the buyer to buy the best products and the </w:t>
      </w:r>
      <w:r>
        <w:rPr>
          <w:b/>
          <w:sz w:val="18"/>
        </w:rPr>
        <w:t xml:space="preserve">reporting system </w:t>
      </w:r>
      <w:r>
        <w:rPr>
          <w:sz w:val="18"/>
        </w:rPr>
        <w:t>helps to maintain mutual integrity on the platform. If three negative reviews is noted against a particular farmer, he no longer stands eligible to use the portal.</w:t>
      </w:r>
      <w:r>
        <w:rPr>
          <w:spacing w:val="-4"/>
          <w:sz w:val="18"/>
        </w:rPr>
        <w:t xml:space="preserve"> </w:t>
      </w:r>
      <w:r>
        <w:rPr>
          <w:sz w:val="18"/>
        </w:rPr>
        <w:t>The</w:t>
      </w:r>
      <w:r>
        <w:rPr>
          <w:spacing w:val="-3"/>
          <w:sz w:val="18"/>
        </w:rPr>
        <w:t xml:space="preserve"> </w:t>
      </w:r>
      <w:r>
        <w:rPr>
          <w:sz w:val="18"/>
        </w:rPr>
        <w:t>verification</w:t>
      </w:r>
      <w:r>
        <w:rPr>
          <w:spacing w:val="-3"/>
          <w:sz w:val="18"/>
        </w:rPr>
        <w:t xml:space="preserve"> </w:t>
      </w:r>
      <w:r>
        <w:rPr>
          <w:sz w:val="18"/>
        </w:rPr>
        <w:t>team</w:t>
      </w:r>
      <w:r>
        <w:rPr>
          <w:spacing w:val="-3"/>
          <w:sz w:val="18"/>
        </w:rPr>
        <w:t xml:space="preserve"> </w:t>
      </w:r>
      <w:r>
        <w:rPr>
          <w:sz w:val="18"/>
        </w:rPr>
        <w:t>will respond</w:t>
      </w:r>
      <w:r>
        <w:rPr>
          <w:spacing w:val="-3"/>
          <w:sz w:val="18"/>
        </w:rPr>
        <w:t xml:space="preserve"> </w:t>
      </w:r>
      <w:r>
        <w:rPr>
          <w:sz w:val="18"/>
        </w:rPr>
        <w:t>and</w:t>
      </w:r>
      <w:r>
        <w:rPr>
          <w:spacing w:val="-2"/>
          <w:sz w:val="18"/>
        </w:rPr>
        <w:t xml:space="preserve"> </w:t>
      </w:r>
      <w:r>
        <w:rPr>
          <w:sz w:val="18"/>
        </w:rPr>
        <w:t>once</w:t>
      </w:r>
      <w:r>
        <w:rPr>
          <w:spacing w:val="-2"/>
          <w:sz w:val="18"/>
        </w:rPr>
        <w:t xml:space="preserve"> </w:t>
      </w:r>
      <w:r>
        <w:rPr>
          <w:sz w:val="18"/>
        </w:rPr>
        <w:t>again</w:t>
      </w:r>
      <w:r>
        <w:rPr>
          <w:spacing w:val="-4"/>
          <w:sz w:val="18"/>
        </w:rPr>
        <w:t xml:space="preserve"> </w:t>
      </w:r>
      <w:r>
        <w:rPr>
          <w:sz w:val="18"/>
        </w:rPr>
        <w:t>verify,</w:t>
      </w:r>
      <w:r>
        <w:rPr>
          <w:spacing w:val="2"/>
          <w:sz w:val="18"/>
        </w:rPr>
        <w:t xml:space="preserve"> </w:t>
      </w:r>
      <w:r>
        <w:rPr>
          <w:sz w:val="18"/>
        </w:rPr>
        <w:t>after</w:t>
      </w:r>
      <w:r>
        <w:rPr>
          <w:spacing w:val="-2"/>
          <w:sz w:val="18"/>
        </w:rPr>
        <w:t xml:space="preserve"> </w:t>
      </w:r>
      <w:r>
        <w:rPr>
          <w:sz w:val="18"/>
        </w:rPr>
        <w:t>which</w:t>
      </w:r>
      <w:r>
        <w:rPr>
          <w:spacing w:val="-3"/>
          <w:sz w:val="18"/>
        </w:rPr>
        <w:t xml:space="preserve"> </w:t>
      </w:r>
      <w:r>
        <w:rPr>
          <w:sz w:val="18"/>
        </w:rPr>
        <w:t>necessary</w:t>
      </w:r>
      <w:r>
        <w:rPr>
          <w:spacing w:val="-5"/>
          <w:sz w:val="18"/>
        </w:rPr>
        <w:t xml:space="preserve"> </w:t>
      </w:r>
      <w:r>
        <w:rPr>
          <w:sz w:val="18"/>
        </w:rPr>
        <w:t>actions</w:t>
      </w:r>
      <w:r>
        <w:rPr>
          <w:spacing w:val="-5"/>
          <w:sz w:val="18"/>
        </w:rPr>
        <w:t xml:space="preserve"> </w:t>
      </w:r>
      <w:r>
        <w:rPr>
          <w:sz w:val="18"/>
        </w:rPr>
        <w:t>would</w:t>
      </w:r>
      <w:r>
        <w:rPr>
          <w:spacing w:val="-3"/>
          <w:sz w:val="18"/>
        </w:rPr>
        <w:t xml:space="preserve"> </w:t>
      </w:r>
      <w:r>
        <w:rPr>
          <w:sz w:val="18"/>
        </w:rPr>
        <w:t>be</w:t>
      </w:r>
      <w:r>
        <w:rPr>
          <w:spacing w:val="-3"/>
          <w:sz w:val="18"/>
        </w:rPr>
        <w:t xml:space="preserve"> </w:t>
      </w:r>
      <w:r>
        <w:rPr>
          <w:sz w:val="18"/>
        </w:rPr>
        <w:t>taken.</w:t>
      </w:r>
      <w:r>
        <w:rPr>
          <w:spacing w:val="4"/>
          <w:sz w:val="18"/>
        </w:rPr>
        <w:t xml:space="preserve"> </w:t>
      </w:r>
      <w:r>
        <w:rPr>
          <w:sz w:val="18"/>
        </w:rPr>
        <w:t>If</w:t>
      </w:r>
    </w:p>
    <w:p>
      <w:pPr>
        <w:pStyle w:val="3"/>
        <w:ind w:left="625" w:right="256"/>
      </w:pPr>
      <w:r>
        <w:t xml:space="preserve">there’s any product that the buyer needs on a regular basis, he can use the </w:t>
      </w:r>
      <w:r>
        <w:rPr>
          <w:b/>
        </w:rPr>
        <w:t xml:space="preserve">subscription feature </w:t>
      </w:r>
      <w:r>
        <w:t>by which he has to order that product only once and specify the duration and also the days he requires the product.</w:t>
      </w:r>
    </w:p>
    <w:p>
      <w:pPr>
        <w:pStyle w:val="7"/>
        <w:numPr>
          <w:ilvl w:val="0"/>
          <w:numId w:val="2"/>
        </w:numPr>
        <w:tabs>
          <w:tab w:val="left" w:pos="625"/>
          <w:tab w:val="left" w:pos="626"/>
        </w:tabs>
        <w:spacing w:before="0" w:after="0" w:line="240" w:lineRule="auto"/>
        <w:ind w:left="625" w:right="325" w:hanging="361"/>
        <w:jc w:val="left"/>
        <w:rPr>
          <w:sz w:val="18"/>
        </w:rPr>
      </w:pPr>
      <w:r>
        <w:rPr>
          <w:sz w:val="18"/>
        </w:rPr>
        <w:t xml:space="preserve">The </w:t>
      </w:r>
      <w:r>
        <w:rPr>
          <w:b/>
          <w:sz w:val="18"/>
        </w:rPr>
        <w:t xml:space="preserve">recommendation system </w:t>
      </w:r>
      <w:r>
        <w:rPr>
          <w:sz w:val="18"/>
        </w:rPr>
        <w:t>displays the product frequently bought by the buyer, and also specifies the products bought together which helps in easy use of the</w:t>
      </w:r>
      <w:r>
        <w:rPr>
          <w:spacing w:val="-11"/>
          <w:sz w:val="18"/>
        </w:rPr>
        <w:t xml:space="preserve"> </w:t>
      </w:r>
      <w:r>
        <w:rPr>
          <w:sz w:val="18"/>
        </w:rPr>
        <w:t>website.</w:t>
      </w:r>
    </w:p>
    <w:p>
      <w:pPr>
        <w:pStyle w:val="7"/>
        <w:numPr>
          <w:ilvl w:val="0"/>
          <w:numId w:val="2"/>
        </w:numPr>
        <w:tabs>
          <w:tab w:val="left" w:pos="625"/>
          <w:tab w:val="left" w:pos="626"/>
        </w:tabs>
        <w:spacing w:before="1" w:after="0" w:line="240" w:lineRule="auto"/>
        <w:ind w:left="626" w:right="0" w:hanging="361"/>
        <w:jc w:val="left"/>
        <w:rPr>
          <w:sz w:val="18"/>
        </w:rPr>
      </w:pPr>
      <w:r>
        <w:rPr>
          <w:sz w:val="18"/>
        </w:rPr>
        <w:t>If</w:t>
      </w:r>
      <w:r>
        <w:rPr>
          <w:spacing w:val="-3"/>
          <w:sz w:val="18"/>
        </w:rPr>
        <w:t xml:space="preserve"> </w:t>
      </w:r>
      <w:r>
        <w:rPr>
          <w:b/>
          <w:sz w:val="18"/>
        </w:rPr>
        <w:t>scarcity</w:t>
      </w:r>
      <w:r>
        <w:rPr>
          <w:b/>
          <w:spacing w:val="-2"/>
          <w:sz w:val="18"/>
        </w:rPr>
        <w:t xml:space="preserve"> </w:t>
      </w:r>
      <w:r>
        <w:rPr>
          <w:sz w:val="18"/>
        </w:rPr>
        <w:t>of</w:t>
      </w:r>
      <w:r>
        <w:rPr>
          <w:spacing w:val="-2"/>
          <w:sz w:val="18"/>
        </w:rPr>
        <w:t xml:space="preserve"> </w:t>
      </w:r>
      <w:r>
        <w:rPr>
          <w:sz w:val="18"/>
        </w:rPr>
        <w:t>a</w:t>
      </w:r>
      <w:r>
        <w:rPr>
          <w:spacing w:val="-4"/>
          <w:sz w:val="18"/>
        </w:rPr>
        <w:t xml:space="preserve"> </w:t>
      </w:r>
      <w:r>
        <w:rPr>
          <w:sz w:val="18"/>
        </w:rPr>
        <w:t>particular product</w:t>
      </w:r>
      <w:r>
        <w:rPr>
          <w:spacing w:val="-2"/>
          <w:sz w:val="18"/>
        </w:rPr>
        <w:t xml:space="preserve"> </w:t>
      </w:r>
      <w:r>
        <w:rPr>
          <w:sz w:val="18"/>
        </w:rPr>
        <w:t>arises</w:t>
      </w:r>
      <w:r>
        <w:rPr>
          <w:spacing w:val="-3"/>
          <w:sz w:val="18"/>
        </w:rPr>
        <w:t xml:space="preserve"> </w:t>
      </w:r>
      <w:r>
        <w:rPr>
          <w:sz w:val="18"/>
        </w:rPr>
        <w:t>at</w:t>
      </w:r>
      <w:r>
        <w:rPr>
          <w:spacing w:val="-2"/>
          <w:sz w:val="18"/>
        </w:rPr>
        <w:t xml:space="preserve"> </w:t>
      </w:r>
      <w:r>
        <w:rPr>
          <w:sz w:val="18"/>
        </w:rPr>
        <w:t>any</w:t>
      </w:r>
      <w:r>
        <w:rPr>
          <w:spacing w:val="1"/>
          <w:sz w:val="18"/>
        </w:rPr>
        <w:t xml:space="preserve"> </w:t>
      </w:r>
      <w:r>
        <w:rPr>
          <w:sz w:val="18"/>
        </w:rPr>
        <w:t>instant</w:t>
      </w:r>
      <w:r>
        <w:rPr>
          <w:spacing w:val="-3"/>
          <w:sz w:val="18"/>
        </w:rPr>
        <w:t xml:space="preserve"> </w:t>
      </w:r>
      <w:r>
        <w:rPr>
          <w:sz w:val="18"/>
        </w:rPr>
        <w:t>of</w:t>
      </w:r>
      <w:r>
        <w:rPr>
          <w:spacing w:val="-3"/>
          <w:sz w:val="18"/>
        </w:rPr>
        <w:t xml:space="preserve"> </w:t>
      </w:r>
      <w:r>
        <w:rPr>
          <w:sz w:val="18"/>
        </w:rPr>
        <w:t>time,</w:t>
      </w:r>
      <w:r>
        <w:rPr>
          <w:spacing w:val="-1"/>
          <w:sz w:val="18"/>
        </w:rPr>
        <w:t xml:space="preserve"> </w:t>
      </w:r>
      <w:r>
        <w:rPr>
          <w:sz w:val="18"/>
        </w:rPr>
        <w:t>at</w:t>
      </w:r>
      <w:r>
        <w:rPr>
          <w:spacing w:val="-2"/>
          <w:sz w:val="18"/>
        </w:rPr>
        <w:t xml:space="preserve"> </w:t>
      </w:r>
      <w:r>
        <w:rPr>
          <w:sz w:val="18"/>
        </w:rPr>
        <w:t>a</w:t>
      </w:r>
      <w:r>
        <w:rPr>
          <w:spacing w:val="-3"/>
          <w:sz w:val="18"/>
        </w:rPr>
        <w:t xml:space="preserve"> </w:t>
      </w:r>
      <w:r>
        <w:rPr>
          <w:sz w:val="18"/>
        </w:rPr>
        <w:t>particular location,</w:t>
      </w:r>
      <w:r>
        <w:rPr>
          <w:spacing w:val="-2"/>
          <w:sz w:val="18"/>
        </w:rPr>
        <w:t xml:space="preserve"> </w:t>
      </w:r>
      <w:r>
        <w:rPr>
          <w:sz w:val="18"/>
        </w:rPr>
        <w:t>the</w:t>
      </w:r>
      <w:r>
        <w:rPr>
          <w:spacing w:val="-2"/>
          <w:sz w:val="18"/>
        </w:rPr>
        <w:t xml:space="preserve"> </w:t>
      </w:r>
      <w:r>
        <w:rPr>
          <w:sz w:val="18"/>
        </w:rPr>
        <w:t>buyer will</w:t>
      </w:r>
      <w:r>
        <w:rPr>
          <w:spacing w:val="-4"/>
          <w:sz w:val="18"/>
        </w:rPr>
        <w:t xml:space="preserve"> </w:t>
      </w:r>
      <w:r>
        <w:rPr>
          <w:sz w:val="18"/>
        </w:rPr>
        <w:t>be</w:t>
      </w:r>
      <w:r>
        <w:rPr>
          <w:spacing w:val="-3"/>
          <w:sz w:val="18"/>
        </w:rPr>
        <w:t xml:space="preserve"> </w:t>
      </w:r>
      <w:r>
        <w:rPr>
          <w:sz w:val="18"/>
        </w:rPr>
        <w:t>given</w:t>
      </w:r>
    </w:p>
    <w:p>
      <w:pPr>
        <w:pStyle w:val="2"/>
        <w:spacing w:before="0"/>
        <w:ind w:left="625"/>
      </w:pPr>
      <w:r>
        <w:t>suggestions of locations closest to his vicinity where the product is available.</w:t>
      </w:r>
    </w:p>
    <w:p>
      <w:pPr>
        <w:pStyle w:val="3"/>
        <w:rPr>
          <w:b/>
        </w:rPr>
      </w:pPr>
    </w:p>
    <w:p>
      <w:pPr>
        <w:pStyle w:val="3"/>
        <w:spacing w:before="4"/>
        <w:rPr>
          <w:b/>
        </w:rPr>
      </w:pPr>
    </w:p>
    <w:p>
      <w:pPr>
        <w:spacing w:before="1" w:line="235" w:lineRule="auto"/>
        <w:ind w:left="580" w:right="89" w:firstLine="0"/>
        <w:jc w:val="left"/>
        <w:rPr>
          <w:b/>
          <w:sz w:val="18"/>
        </w:rPr>
      </w:pPr>
      <w:r>
        <w:rPr>
          <w:b/>
          <w:sz w:val="18"/>
        </w:rPr>
        <w:t>Agrocraft is an online portal with a pure vision to consolidate farmers and consumers/buyers. Farmers can upload their products online with their market value and the buyers can buy the fresh products direct from the farm easily.</w:t>
      </w:r>
    </w:p>
    <w:p>
      <w:pPr>
        <w:pStyle w:val="7"/>
        <w:numPr>
          <w:ilvl w:val="1"/>
          <w:numId w:val="2"/>
        </w:numPr>
        <w:tabs>
          <w:tab w:val="left" w:pos="940"/>
          <w:tab w:val="left" w:pos="941"/>
        </w:tabs>
        <w:spacing w:before="1" w:after="0" w:line="259" w:lineRule="auto"/>
        <w:ind w:left="941" w:right="102" w:hanging="360"/>
        <w:jc w:val="left"/>
        <w:rPr>
          <w:b/>
          <w:sz w:val="18"/>
        </w:rPr>
      </w:pPr>
      <w:r>
        <w:rPr>
          <w:sz w:val="18"/>
        </w:rPr>
        <w:t xml:space="preserve">Farmers undergo the scrutiny of middlemen (traders), losing 75% of their output to them, whereas in the meagre amount left, he faces a couple of monetary challenges(paying for pesticides, agricultural equipment). </w:t>
      </w:r>
      <w:r>
        <w:rPr>
          <w:b/>
          <w:sz w:val="18"/>
        </w:rPr>
        <w:t>Agrocraft enables</w:t>
      </w:r>
      <w:r>
        <w:rPr>
          <w:b/>
          <w:spacing w:val="-4"/>
          <w:sz w:val="18"/>
        </w:rPr>
        <w:t xml:space="preserve"> </w:t>
      </w:r>
      <w:r>
        <w:rPr>
          <w:b/>
          <w:sz w:val="18"/>
        </w:rPr>
        <w:t>to</w:t>
      </w:r>
      <w:r>
        <w:rPr>
          <w:b/>
          <w:spacing w:val="-4"/>
          <w:sz w:val="18"/>
        </w:rPr>
        <w:t xml:space="preserve"> </w:t>
      </w:r>
      <w:r>
        <w:rPr>
          <w:b/>
          <w:sz w:val="18"/>
        </w:rPr>
        <w:t>eliminate</w:t>
      </w:r>
      <w:r>
        <w:rPr>
          <w:b/>
          <w:spacing w:val="-3"/>
          <w:sz w:val="18"/>
        </w:rPr>
        <w:t xml:space="preserve"> </w:t>
      </w:r>
      <w:r>
        <w:rPr>
          <w:b/>
          <w:sz w:val="18"/>
        </w:rPr>
        <w:t>this</w:t>
      </w:r>
      <w:r>
        <w:rPr>
          <w:b/>
          <w:spacing w:val="-2"/>
          <w:sz w:val="18"/>
        </w:rPr>
        <w:t xml:space="preserve"> </w:t>
      </w:r>
      <w:r>
        <w:rPr>
          <w:b/>
          <w:sz w:val="18"/>
        </w:rPr>
        <w:t>intermediary</w:t>
      </w:r>
      <w:r>
        <w:rPr>
          <w:b/>
          <w:spacing w:val="-2"/>
          <w:sz w:val="18"/>
        </w:rPr>
        <w:t xml:space="preserve"> </w:t>
      </w:r>
      <w:r>
        <w:rPr>
          <w:b/>
          <w:sz w:val="18"/>
        </w:rPr>
        <w:t>broker</w:t>
      </w:r>
      <w:r>
        <w:rPr>
          <w:b/>
          <w:spacing w:val="-1"/>
          <w:sz w:val="18"/>
        </w:rPr>
        <w:t xml:space="preserve"> </w:t>
      </w:r>
      <w:r>
        <w:rPr>
          <w:b/>
          <w:sz w:val="18"/>
        </w:rPr>
        <w:t>and</w:t>
      </w:r>
      <w:r>
        <w:rPr>
          <w:b/>
          <w:spacing w:val="-4"/>
          <w:sz w:val="18"/>
        </w:rPr>
        <w:t xml:space="preserve"> </w:t>
      </w:r>
      <w:r>
        <w:rPr>
          <w:b/>
          <w:sz w:val="18"/>
        </w:rPr>
        <w:t>gives</w:t>
      </w:r>
      <w:r>
        <w:rPr>
          <w:b/>
          <w:spacing w:val="-3"/>
          <w:sz w:val="18"/>
        </w:rPr>
        <w:t xml:space="preserve"> </w:t>
      </w:r>
      <w:r>
        <w:rPr>
          <w:b/>
          <w:sz w:val="18"/>
        </w:rPr>
        <w:t>the</w:t>
      </w:r>
      <w:r>
        <w:rPr>
          <w:b/>
          <w:spacing w:val="-3"/>
          <w:sz w:val="18"/>
        </w:rPr>
        <w:t xml:space="preserve"> </w:t>
      </w:r>
      <w:r>
        <w:rPr>
          <w:b/>
          <w:sz w:val="18"/>
        </w:rPr>
        <w:t>farmer</w:t>
      </w:r>
      <w:r>
        <w:rPr>
          <w:b/>
          <w:spacing w:val="-1"/>
          <w:sz w:val="18"/>
        </w:rPr>
        <w:t xml:space="preserve"> </w:t>
      </w:r>
      <w:r>
        <w:rPr>
          <w:b/>
          <w:sz w:val="18"/>
        </w:rPr>
        <w:t>fair</w:t>
      </w:r>
      <w:r>
        <w:rPr>
          <w:b/>
          <w:spacing w:val="-1"/>
          <w:sz w:val="18"/>
        </w:rPr>
        <w:t xml:space="preserve"> </w:t>
      </w:r>
      <w:r>
        <w:rPr>
          <w:b/>
          <w:sz w:val="18"/>
        </w:rPr>
        <w:t>and</w:t>
      </w:r>
      <w:r>
        <w:rPr>
          <w:b/>
          <w:spacing w:val="-4"/>
          <w:sz w:val="18"/>
        </w:rPr>
        <w:t xml:space="preserve"> </w:t>
      </w:r>
      <w:r>
        <w:rPr>
          <w:b/>
          <w:sz w:val="18"/>
        </w:rPr>
        <w:t>licit</w:t>
      </w:r>
      <w:r>
        <w:rPr>
          <w:b/>
          <w:spacing w:val="1"/>
          <w:sz w:val="18"/>
        </w:rPr>
        <w:t xml:space="preserve"> </w:t>
      </w:r>
      <w:r>
        <w:rPr>
          <w:b/>
          <w:sz w:val="18"/>
        </w:rPr>
        <w:t>revenue</w:t>
      </w:r>
      <w:r>
        <w:rPr>
          <w:b/>
          <w:spacing w:val="-3"/>
          <w:sz w:val="18"/>
        </w:rPr>
        <w:t xml:space="preserve"> </w:t>
      </w:r>
      <w:r>
        <w:rPr>
          <w:b/>
          <w:sz w:val="18"/>
        </w:rPr>
        <w:t>for</w:t>
      </w:r>
      <w:r>
        <w:rPr>
          <w:b/>
          <w:spacing w:val="-1"/>
          <w:sz w:val="18"/>
        </w:rPr>
        <w:t xml:space="preserve"> </w:t>
      </w:r>
      <w:r>
        <w:rPr>
          <w:b/>
          <w:sz w:val="18"/>
        </w:rPr>
        <w:t>his</w:t>
      </w:r>
      <w:r>
        <w:rPr>
          <w:b/>
          <w:spacing w:val="1"/>
          <w:sz w:val="18"/>
        </w:rPr>
        <w:t xml:space="preserve"> </w:t>
      </w:r>
      <w:r>
        <w:rPr>
          <w:b/>
          <w:sz w:val="18"/>
        </w:rPr>
        <w:t>yield.</w:t>
      </w:r>
    </w:p>
    <w:p>
      <w:pPr>
        <w:pStyle w:val="7"/>
        <w:numPr>
          <w:ilvl w:val="1"/>
          <w:numId w:val="2"/>
        </w:numPr>
        <w:tabs>
          <w:tab w:val="left" w:pos="940"/>
          <w:tab w:val="left" w:pos="941"/>
        </w:tabs>
        <w:spacing w:before="3" w:after="0" w:line="259" w:lineRule="auto"/>
        <w:ind w:left="941" w:right="175" w:hanging="360"/>
        <w:jc w:val="left"/>
        <w:rPr>
          <w:b/>
          <w:sz w:val="18"/>
        </w:rPr>
      </w:pPr>
      <w:r>
        <w:rPr>
          <w:sz w:val="18"/>
        </w:rPr>
        <w:t xml:space="preserve">Farmers pay a hefty delivery fee, on a daily basis, which significantly scars their pockets. </w:t>
      </w:r>
      <w:r>
        <w:rPr>
          <w:b/>
          <w:sz w:val="18"/>
        </w:rPr>
        <w:t>Agrocraft, becomes the delivery service and supplies the produce to the consumers and buyers, and liberates the farmer from the colossal delivery</w:t>
      </w:r>
      <w:r>
        <w:rPr>
          <w:b/>
          <w:spacing w:val="-3"/>
          <w:sz w:val="18"/>
        </w:rPr>
        <w:t xml:space="preserve"> </w:t>
      </w:r>
      <w:r>
        <w:rPr>
          <w:b/>
          <w:sz w:val="18"/>
        </w:rPr>
        <w:t>fee.</w:t>
      </w:r>
    </w:p>
    <w:p>
      <w:pPr>
        <w:pStyle w:val="7"/>
        <w:numPr>
          <w:ilvl w:val="1"/>
          <w:numId w:val="2"/>
        </w:numPr>
        <w:tabs>
          <w:tab w:val="left" w:pos="940"/>
          <w:tab w:val="left" w:pos="941"/>
        </w:tabs>
        <w:spacing w:before="0" w:after="0" w:line="256" w:lineRule="auto"/>
        <w:ind w:left="941" w:right="394" w:hanging="360"/>
        <w:jc w:val="left"/>
        <w:rPr>
          <w:b/>
          <w:sz w:val="18"/>
        </w:rPr>
      </w:pPr>
      <w:r>
        <w:rPr>
          <w:sz w:val="18"/>
        </w:rPr>
        <w:t xml:space="preserve">In more than one cases, scarcity of a specific product is noticed at a particular location. </w:t>
      </w:r>
      <w:r>
        <w:rPr>
          <w:b/>
          <w:sz w:val="18"/>
        </w:rPr>
        <w:t>Agrocraft bridges this problem of lack, and enables even</w:t>
      </w:r>
      <w:r>
        <w:rPr>
          <w:b/>
          <w:spacing w:val="-9"/>
          <w:sz w:val="18"/>
        </w:rPr>
        <w:t xml:space="preserve"> </w:t>
      </w:r>
      <w:r>
        <w:rPr>
          <w:b/>
          <w:sz w:val="18"/>
        </w:rPr>
        <w:t>distribution.</w:t>
      </w:r>
    </w:p>
    <w:p>
      <w:pPr>
        <w:spacing w:after="0" w:line="256" w:lineRule="auto"/>
        <w:jc w:val="left"/>
        <w:rPr>
          <w:sz w:val="18"/>
        </w:rPr>
        <w:sectPr>
          <w:type w:val="continuous"/>
          <w:pgSz w:w="11910" w:h="16840"/>
          <w:pgMar w:top="1400" w:right="1360" w:bottom="280" w:left="1220" w:header="720" w:footer="720" w:gutter="0"/>
        </w:sectPr>
      </w:pPr>
    </w:p>
    <w:p>
      <w:pPr>
        <w:pStyle w:val="7"/>
        <w:numPr>
          <w:ilvl w:val="1"/>
          <w:numId w:val="2"/>
        </w:numPr>
        <w:tabs>
          <w:tab w:val="left" w:pos="941"/>
        </w:tabs>
        <w:spacing w:before="39" w:after="0" w:line="259" w:lineRule="auto"/>
        <w:ind w:left="941" w:right="312" w:hanging="360"/>
        <w:jc w:val="both"/>
        <w:rPr>
          <w:b/>
          <w:sz w:val="18"/>
        </w:rPr>
      </w:pPr>
      <w:r>
        <w:rPr>
          <w:sz w:val="18"/>
        </w:rPr>
        <w:t xml:space="preserve">Farmers in remote areas have no idea of the prevalent market prices. </w:t>
      </w:r>
      <w:r>
        <w:rPr>
          <w:b/>
          <w:sz w:val="18"/>
        </w:rPr>
        <w:t>Agrocraft works in indoctrinating these lost</w:t>
      </w:r>
      <w:r>
        <w:rPr>
          <w:b/>
          <w:spacing w:val="-1"/>
          <w:sz w:val="18"/>
        </w:rPr>
        <w:t xml:space="preserve"> </w:t>
      </w:r>
      <w:r>
        <w:rPr>
          <w:b/>
          <w:sz w:val="18"/>
        </w:rPr>
        <w:t>farmers</w:t>
      </w:r>
      <w:r>
        <w:rPr>
          <w:b/>
          <w:spacing w:val="-5"/>
          <w:sz w:val="18"/>
        </w:rPr>
        <w:t xml:space="preserve"> </w:t>
      </w:r>
      <w:r>
        <w:rPr>
          <w:b/>
          <w:sz w:val="18"/>
        </w:rPr>
        <w:t>with</w:t>
      </w:r>
      <w:r>
        <w:rPr>
          <w:b/>
          <w:spacing w:val="-4"/>
          <w:sz w:val="18"/>
        </w:rPr>
        <w:t xml:space="preserve"> </w:t>
      </w:r>
      <w:r>
        <w:rPr>
          <w:b/>
          <w:sz w:val="18"/>
        </w:rPr>
        <w:t>the</w:t>
      </w:r>
      <w:r>
        <w:rPr>
          <w:b/>
          <w:spacing w:val="-4"/>
          <w:sz w:val="18"/>
        </w:rPr>
        <w:t xml:space="preserve"> </w:t>
      </w:r>
      <w:r>
        <w:rPr>
          <w:b/>
          <w:sz w:val="18"/>
        </w:rPr>
        <w:t>current</w:t>
      </w:r>
      <w:r>
        <w:rPr>
          <w:b/>
          <w:spacing w:val="-1"/>
          <w:sz w:val="18"/>
        </w:rPr>
        <w:t xml:space="preserve"> </w:t>
      </w:r>
      <w:r>
        <w:rPr>
          <w:b/>
          <w:sz w:val="18"/>
        </w:rPr>
        <w:t>situation</w:t>
      </w:r>
      <w:r>
        <w:rPr>
          <w:b/>
          <w:spacing w:val="-4"/>
          <w:sz w:val="18"/>
        </w:rPr>
        <w:t xml:space="preserve"> </w:t>
      </w:r>
      <w:r>
        <w:rPr>
          <w:b/>
          <w:sz w:val="18"/>
        </w:rPr>
        <w:t>in</w:t>
      </w:r>
      <w:r>
        <w:rPr>
          <w:b/>
          <w:spacing w:val="-5"/>
          <w:sz w:val="18"/>
        </w:rPr>
        <w:t xml:space="preserve"> </w:t>
      </w:r>
      <w:r>
        <w:rPr>
          <w:b/>
          <w:sz w:val="18"/>
        </w:rPr>
        <w:t>the</w:t>
      </w:r>
      <w:r>
        <w:rPr>
          <w:b/>
          <w:spacing w:val="-3"/>
          <w:sz w:val="18"/>
        </w:rPr>
        <w:t xml:space="preserve"> </w:t>
      </w:r>
      <w:r>
        <w:rPr>
          <w:b/>
          <w:sz w:val="18"/>
        </w:rPr>
        <w:t>market,</w:t>
      </w:r>
      <w:r>
        <w:rPr>
          <w:b/>
          <w:spacing w:val="-5"/>
          <w:sz w:val="18"/>
        </w:rPr>
        <w:t xml:space="preserve"> </w:t>
      </w:r>
      <w:r>
        <w:rPr>
          <w:b/>
          <w:sz w:val="18"/>
        </w:rPr>
        <w:t>uplifts</w:t>
      </w:r>
      <w:r>
        <w:rPr>
          <w:b/>
          <w:spacing w:val="-4"/>
          <w:sz w:val="18"/>
        </w:rPr>
        <w:t xml:space="preserve"> </w:t>
      </w:r>
      <w:r>
        <w:rPr>
          <w:b/>
          <w:sz w:val="18"/>
        </w:rPr>
        <w:t>them</w:t>
      </w:r>
      <w:r>
        <w:rPr>
          <w:b/>
          <w:spacing w:val="-5"/>
          <w:sz w:val="18"/>
        </w:rPr>
        <w:t xml:space="preserve"> </w:t>
      </w:r>
      <w:r>
        <w:rPr>
          <w:b/>
          <w:sz w:val="18"/>
        </w:rPr>
        <w:t>by</w:t>
      </w:r>
      <w:r>
        <w:rPr>
          <w:b/>
          <w:spacing w:val="-2"/>
          <w:sz w:val="18"/>
        </w:rPr>
        <w:t xml:space="preserve"> </w:t>
      </w:r>
      <w:r>
        <w:rPr>
          <w:b/>
          <w:sz w:val="18"/>
        </w:rPr>
        <w:t>linking</w:t>
      </w:r>
      <w:r>
        <w:rPr>
          <w:b/>
          <w:spacing w:val="-4"/>
          <w:sz w:val="18"/>
        </w:rPr>
        <w:t xml:space="preserve"> </w:t>
      </w:r>
      <w:r>
        <w:rPr>
          <w:b/>
          <w:sz w:val="18"/>
        </w:rPr>
        <w:t>them straight to</w:t>
      </w:r>
      <w:r>
        <w:rPr>
          <w:b/>
          <w:spacing w:val="-5"/>
          <w:sz w:val="18"/>
        </w:rPr>
        <w:t xml:space="preserve"> </w:t>
      </w:r>
      <w:r>
        <w:rPr>
          <w:b/>
          <w:sz w:val="18"/>
        </w:rPr>
        <w:t>the</w:t>
      </w:r>
      <w:r>
        <w:rPr>
          <w:b/>
          <w:spacing w:val="-4"/>
          <w:sz w:val="18"/>
        </w:rPr>
        <w:t xml:space="preserve"> </w:t>
      </w:r>
      <w:r>
        <w:rPr>
          <w:b/>
          <w:sz w:val="18"/>
        </w:rPr>
        <w:t>buyers</w:t>
      </w:r>
      <w:r>
        <w:rPr>
          <w:b/>
          <w:spacing w:val="-4"/>
          <w:sz w:val="18"/>
        </w:rPr>
        <w:t xml:space="preserve"> </w:t>
      </w:r>
      <w:r>
        <w:rPr>
          <w:b/>
          <w:sz w:val="18"/>
        </w:rPr>
        <w:t>and gets them in the</w:t>
      </w:r>
      <w:r>
        <w:rPr>
          <w:b/>
          <w:spacing w:val="-12"/>
          <w:sz w:val="18"/>
        </w:rPr>
        <w:t xml:space="preserve"> </w:t>
      </w:r>
      <w:r>
        <w:rPr>
          <w:b/>
          <w:sz w:val="18"/>
        </w:rPr>
        <w:t>game.</w:t>
      </w:r>
    </w:p>
    <w:p>
      <w:pPr>
        <w:pStyle w:val="2"/>
        <w:spacing w:before="158"/>
      </w:pPr>
      <w:r>
        <w:t>FEATURES:</w:t>
      </w:r>
    </w:p>
    <w:p>
      <w:pPr>
        <w:pStyle w:val="3"/>
        <w:spacing w:before="9"/>
        <w:rPr>
          <w:b/>
          <w:sz w:val="14"/>
        </w:rPr>
      </w:pPr>
    </w:p>
    <w:p>
      <w:pPr>
        <w:pStyle w:val="7"/>
        <w:numPr>
          <w:ilvl w:val="2"/>
          <w:numId w:val="2"/>
        </w:numPr>
        <w:tabs>
          <w:tab w:val="left" w:pos="1300"/>
          <w:tab w:val="left" w:pos="1301"/>
        </w:tabs>
        <w:spacing w:before="0" w:after="0" w:line="240" w:lineRule="auto"/>
        <w:ind w:left="1301" w:right="0" w:hanging="360"/>
        <w:jc w:val="left"/>
        <w:rPr>
          <w:sz w:val="16"/>
        </w:rPr>
      </w:pPr>
      <w:r>
        <w:rPr>
          <w:sz w:val="16"/>
        </w:rPr>
        <w:t>Sms</w:t>
      </w:r>
      <w:r>
        <w:rPr>
          <w:spacing w:val="1"/>
          <w:sz w:val="16"/>
        </w:rPr>
        <w:t xml:space="preserve"> </w:t>
      </w:r>
      <w:r>
        <w:rPr>
          <w:sz w:val="16"/>
        </w:rPr>
        <w:t>.</w:t>
      </w:r>
    </w:p>
    <w:p>
      <w:pPr>
        <w:pStyle w:val="7"/>
        <w:numPr>
          <w:ilvl w:val="2"/>
          <w:numId w:val="2"/>
        </w:numPr>
        <w:tabs>
          <w:tab w:val="left" w:pos="1300"/>
          <w:tab w:val="left" w:pos="1301"/>
        </w:tabs>
        <w:spacing w:before="15" w:after="0" w:line="240" w:lineRule="auto"/>
        <w:ind w:left="1301" w:right="0" w:hanging="360"/>
        <w:jc w:val="left"/>
        <w:rPr>
          <w:sz w:val="16"/>
        </w:rPr>
      </w:pPr>
      <w:r>
        <w:rPr>
          <w:sz w:val="16"/>
        </w:rPr>
        <w:t>Call</w:t>
      </w:r>
      <w:r>
        <w:rPr>
          <w:spacing w:val="-3"/>
          <w:sz w:val="16"/>
        </w:rPr>
        <w:t xml:space="preserve"> </w:t>
      </w:r>
      <w:r>
        <w:rPr>
          <w:sz w:val="16"/>
        </w:rPr>
        <w:t>centres.</w:t>
      </w:r>
    </w:p>
    <w:p>
      <w:pPr>
        <w:pStyle w:val="7"/>
        <w:numPr>
          <w:ilvl w:val="2"/>
          <w:numId w:val="2"/>
        </w:numPr>
        <w:tabs>
          <w:tab w:val="left" w:pos="1300"/>
          <w:tab w:val="left" w:pos="1301"/>
        </w:tabs>
        <w:spacing w:before="14" w:after="0" w:line="240" w:lineRule="auto"/>
        <w:ind w:left="1301" w:right="0" w:hanging="360"/>
        <w:jc w:val="left"/>
        <w:rPr>
          <w:sz w:val="16"/>
        </w:rPr>
      </w:pPr>
      <w:r>
        <w:rPr>
          <w:sz w:val="16"/>
        </w:rPr>
        <w:t>Simple interface for</w:t>
      </w:r>
      <w:r>
        <w:rPr>
          <w:spacing w:val="-4"/>
          <w:sz w:val="16"/>
        </w:rPr>
        <w:t xml:space="preserve"> </w:t>
      </w:r>
      <w:r>
        <w:rPr>
          <w:sz w:val="16"/>
        </w:rPr>
        <w:t>farmers.</w:t>
      </w:r>
    </w:p>
    <w:p>
      <w:pPr>
        <w:pStyle w:val="7"/>
        <w:numPr>
          <w:ilvl w:val="2"/>
          <w:numId w:val="2"/>
        </w:numPr>
        <w:tabs>
          <w:tab w:val="left" w:pos="1300"/>
          <w:tab w:val="left" w:pos="1301"/>
        </w:tabs>
        <w:spacing w:before="15" w:after="0" w:line="240" w:lineRule="auto"/>
        <w:ind w:left="1301" w:right="0" w:hanging="360"/>
        <w:jc w:val="left"/>
        <w:rPr>
          <w:sz w:val="16"/>
        </w:rPr>
      </w:pPr>
      <w:r>
        <w:rPr>
          <w:sz w:val="16"/>
        </w:rPr>
        <w:t>Farmer can suggest their own price, in regards with the market</w:t>
      </w:r>
      <w:r>
        <w:rPr>
          <w:spacing w:val="-11"/>
          <w:sz w:val="16"/>
        </w:rPr>
        <w:t xml:space="preserve"> </w:t>
      </w:r>
      <w:r>
        <w:rPr>
          <w:sz w:val="16"/>
        </w:rPr>
        <w:t>price.</w:t>
      </w:r>
    </w:p>
    <w:p>
      <w:pPr>
        <w:pStyle w:val="7"/>
        <w:numPr>
          <w:ilvl w:val="2"/>
          <w:numId w:val="2"/>
        </w:numPr>
        <w:tabs>
          <w:tab w:val="left" w:pos="1300"/>
          <w:tab w:val="left" w:pos="1301"/>
        </w:tabs>
        <w:spacing w:before="15" w:after="0" w:line="240" w:lineRule="auto"/>
        <w:ind w:left="1301" w:right="0" w:hanging="360"/>
        <w:jc w:val="left"/>
        <w:rPr>
          <w:sz w:val="16"/>
        </w:rPr>
      </w:pPr>
      <w:r>
        <w:rPr>
          <w:sz w:val="16"/>
        </w:rPr>
        <w:t>Buyers get a larger scope for selecting choicest products from all around</w:t>
      </w:r>
      <w:r>
        <w:rPr>
          <w:spacing w:val="-15"/>
          <w:sz w:val="16"/>
        </w:rPr>
        <w:t xml:space="preserve"> </w:t>
      </w:r>
      <w:r>
        <w:rPr>
          <w:sz w:val="16"/>
        </w:rPr>
        <w:t>India.</w:t>
      </w:r>
    </w:p>
    <w:p>
      <w:pPr>
        <w:pStyle w:val="7"/>
        <w:numPr>
          <w:ilvl w:val="2"/>
          <w:numId w:val="2"/>
        </w:numPr>
        <w:tabs>
          <w:tab w:val="left" w:pos="1300"/>
          <w:tab w:val="left" w:pos="1301"/>
        </w:tabs>
        <w:spacing w:before="14" w:after="0" w:line="240" w:lineRule="auto"/>
        <w:ind w:left="1301" w:right="0" w:hanging="360"/>
        <w:jc w:val="left"/>
        <w:rPr>
          <w:sz w:val="16"/>
        </w:rPr>
      </w:pPr>
      <w:r>
        <w:rPr>
          <w:sz w:val="16"/>
        </w:rPr>
        <w:t>Buyer can buy product on the basis of review</w:t>
      </w:r>
      <w:r>
        <w:rPr>
          <w:spacing w:val="-6"/>
          <w:sz w:val="16"/>
        </w:rPr>
        <w:t xml:space="preserve"> </w:t>
      </w:r>
      <w:r>
        <w:rPr>
          <w:sz w:val="16"/>
        </w:rPr>
        <w:t>system.</w:t>
      </w:r>
    </w:p>
    <w:p>
      <w:pPr>
        <w:pStyle w:val="7"/>
        <w:numPr>
          <w:ilvl w:val="2"/>
          <w:numId w:val="2"/>
        </w:numPr>
        <w:tabs>
          <w:tab w:val="left" w:pos="1300"/>
          <w:tab w:val="left" w:pos="1301"/>
        </w:tabs>
        <w:spacing w:before="20" w:after="0" w:line="240" w:lineRule="auto"/>
        <w:ind w:left="1301" w:right="0" w:hanging="360"/>
        <w:jc w:val="left"/>
        <w:rPr>
          <w:sz w:val="16"/>
        </w:rPr>
      </w:pPr>
      <w:r>
        <w:rPr>
          <w:sz w:val="16"/>
        </w:rPr>
        <w:t>Reporting</w:t>
      </w:r>
      <w:r>
        <w:rPr>
          <w:spacing w:val="-2"/>
          <w:sz w:val="16"/>
        </w:rPr>
        <w:t xml:space="preserve"> </w:t>
      </w:r>
      <w:r>
        <w:rPr>
          <w:sz w:val="16"/>
        </w:rPr>
        <w:t>system.</w:t>
      </w:r>
    </w:p>
    <w:p>
      <w:pPr>
        <w:pStyle w:val="7"/>
        <w:numPr>
          <w:ilvl w:val="2"/>
          <w:numId w:val="2"/>
        </w:numPr>
        <w:tabs>
          <w:tab w:val="left" w:pos="1300"/>
          <w:tab w:val="left" w:pos="1301"/>
        </w:tabs>
        <w:spacing w:before="15" w:after="0" w:line="240" w:lineRule="auto"/>
        <w:ind w:left="1301" w:right="0" w:hanging="360"/>
        <w:jc w:val="left"/>
        <w:rPr>
          <w:sz w:val="16"/>
        </w:rPr>
      </w:pPr>
      <w:r>
        <w:rPr>
          <w:sz w:val="16"/>
        </w:rPr>
        <w:t>Subscription.</w:t>
      </w:r>
    </w:p>
    <w:p>
      <w:pPr>
        <w:pStyle w:val="7"/>
        <w:numPr>
          <w:ilvl w:val="2"/>
          <w:numId w:val="2"/>
        </w:numPr>
        <w:tabs>
          <w:tab w:val="left" w:pos="1300"/>
          <w:tab w:val="left" w:pos="1301"/>
        </w:tabs>
        <w:spacing w:before="15" w:after="0" w:line="240" w:lineRule="auto"/>
        <w:ind w:left="1301" w:right="0" w:hanging="360"/>
        <w:jc w:val="left"/>
        <w:rPr>
          <w:sz w:val="16"/>
        </w:rPr>
      </w:pPr>
      <w:r>
        <w:rPr>
          <w:sz w:val="16"/>
        </w:rPr>
        <w:t>Chat</w:t>
      </w:r>
      <w:r>
        <w:rPr>
          <w:spacing w:val="1"/>
          <w:sz w:val="16"/>
        </w:rPr>
        <w:t xml:space="preserve"> </w:t>
      </w:r>
      <w:r>
        <w:rPr>
          <w:sz w:val="16"/>
        </w:rPr>
        <w:t>system.</w:t>
      </w:r>
    </w:p>
    <w:p>
      <w:pPr>
        <w:pStyle w:val="7"/>
        <w:numPr>
          <w:ilvl w:val="2"/>
          <w:numId w:val="2"/>
        </w:numPr>
        <w:tabs>
          <w:tab w:val="left" w:pos="1301"/>
        </w:tabs>
        <w:spacing w:before="15" w:after="0" w:line="240" w:lineRule="auto"/>
        <w:ind w:left="1301" w:right="0" w:hanging="360"/>
        <w:jc w:val="left"/>
        <w:rPr>
          <w:sz w:val="16"/>
        </w:rPr>
      </w:pPr>
      <w:r>
        <w:rPr>
          <w:sz w:val="16"/>
        </w:rPr>
        <w:t>Stats of</w:t>
      </w:r>
      <w:r>
        <w:rPr>
          <w:spacing w:val="-1"/>
          <w:sz w:val="16"/>
        </w:rPr>
        <w:t xml:space="preserve"> </w:t>
      </w:r>
      <w:r>
        <w:rPr>
          <w:sz w:val="16"/>
        </w:rPr>
        <w:t>farmers</w:t>
      </w:r>
    </w:p>
    <w:p>
      <w:pPr>
        <w:pStyle w:val="7"/>
        <w:numPr>
          <w:ilvl w:val="2"/>
          <w:numId w:val="2"/>
        </w:numPr>
        <w:tabs>
          <w:tab w:val="left" w:pos="1301"/>
        </w:tabs>
        <w:spacing w:before="14" w:after="0" w:line="240" w:lineRule="auto"/>
        <w:ind w:left="1301" w:right="0" w:hanging="360"/>
        <w:jc w:val="left"/>
        <w:rPr>
          <w:sz w:val="16"/>
        </w:rPr>
      </w:pPr>
      <w:r>
        <w:rPr>
          <w:sz w:val="16"/>
        </w:rPr>
        <w:t>Multi lingual</w:t>
      </w:r>
      <w:r>
        <w:rPr>
          <w:spacing w:val="-7"/>
          <w:sz w:val="16"/>
        </w:rPr>
        <w:t xml:space="preserve"> </w:t>
      </w:r>
      <w:r>
        <w:rPr>
          <w:sz w:val="16"/>
        </w:rPr>
        <w:t>portal.</w:t>
      </w:r>
    </w:p>
    <w:p>
      <w:pPr>
        <w:pStyle w:val="7"/>
        <w:numPr>
          <w:ilvl w:val="2"/>
          <w:numId w:val="2"/>
        </w:numPr>
        <w:tabs>
          <w:tab w:val="left" w:pos="1301"/>
        </w:tabs>
        <w:spacing w:before="15" w:after="0" w:line="240" w:lineRule="auto"/>
        <w:ind w:left="1301" w:right="0" w:hanging="360"/>
        <w:jc w:val="left"/>
        <w:rPr>
          <w:sz w:val="16"/>
        </w:rPr>
      </w:pPr>
      <w:r>
        <w:rPr>
          <w:sz w:val="16"/>
        </w:rPr>
        <w:t>Notification system ( buyer after buying, farmer when someones buys his</w:t>
      </w:r>
      <w:r>
        <w:rPr>
          <w:spacing w:val="-8"/>
          <w:sz w:val="16"/>
        </w:rPr>
        <w:t xml:space="preserve"> </w:t>
      </w:r>
      <w:r>
        <w:rPr>
          <w:sz w:val="16"/>
        </w:rPr>
        <w:t>product)</w:t>
      </w:r>
    </w:p>
    <w:p>
      <w:pPr>
        <w:pStyle w:val="7"/>
        <w:numPr>
          <w:ilvl w:val="2"/>
          <w:numId w:val="2"/>
        </w:numPr>
        <w:tabs>
          <w:tab w:val="left" w:pos="1301"/>
        </w:tabs>
        <w:spacing w:before="20" w:after="0" w:line="240" w:lineRule="auto"/>
        <w:ind w:left="1301" w:right="0" w:hanging="360"/>
        <w:jc w:val="left"/>
        <w:rPr>
          <w:sz w:val="16"/>
        </w:rPr>
      </w:pPr>
      <w:r>
        <w:rPr>
          <w:sz w:val="16"/>
        </w:rPr>
        <w:t>Demands and Price</w:t>
      </w:r>
      <w:r>
        <w:rPr>
          <w:spacing w:val="-2"/>
          <w:sz w:val="16"/>
        </w:rPr>
        <w:t xml:space="preserve"> </w:t>
      </w:r>
      <w:r>
        <w:rPr>
          <w:sz w:val="16"/>
        </w:rPr>
        <w:t>predictions,</w:t>
      </w:r>
    </w:p>
    <w:p>
      <w:pPr>
        <w:pStyle w:val="7"/>
        <w:numPr>
          <w:ilvl w:val="2"/>
          <w:numId w:val="2"/>
        </w:numPr>
        <w:tabs>
          <w:tab w:val="left" w:pos="1301"/>
        </w:tabs>
        <w:spacing w:before="14" w:after="0" w:line="240" w:lineRule="auto"/>
        <w:ind w:left="1301" w:right="0" w:hanging="360"/>
        <w:jc w:val="left"/>
        <w:rPr>
          <w:sz w:val="16"/>
        </w:rPr>
      </w:pPr>
      <w:r>
        <w:rPr>
          <w:sz w:val="16"/>
        </w:rPr>
        <w:t>Verification</w:t>
      </w:r>
      <w:r>
        <w:rPr>
          <w:spacing w:val="-2"/>
          <w:sz w:val="16"/>
        </w:rPr>
        <w:t xml:space="preserve"> </w:t>
      </w:r>
      <w:r>
        <w:rPr>
          <w:sz w:val="16"/>
        </w:rPr>
        <w:t>farmers</w:t>
      </w:r>
    </w:p>
    <w:p>
      <w:pPr>
        <w:pStyle w:val="7"/>
        <w:numPr>
          <w:ilvl w:val="2"/>
          <w:numId w:val="2"/>
        </w:numPr>
        <w:tabs>
          <w:tab w:val="left" w:pos="1301"/>
        </w:tabs>
        <w:spacing w:before="15" w:after="0" w:line="240" w:lineRule="auto"/>
        <w:ind w:left="1301" w:right="0" w:hanging="360"/>
        <w:jc w:val="left"/>
        <w:rPr>
          <w:sz w:val="16"/>
        </w:rPr>
      </w:pPr>
      <w:r>
        <w:rPr>
          <w:sz w:val="16"/>
        </w:rPr>
        <w:t>Verification</w:t>
      </w:r>
      <w:r>
        <w:rPr>
          <w:spacing w:val="-2"/>
          <w:sz w:val="16"/>
        </w:rPr>
        <w:t xml:space="preserve"> </w:t>
      </w:r>
      <w:r>
        <w:rPr>
          <w:sz w:val="16"/>
        </w:rPr>
        <w:t>products</w:t>
      </w:r>
    </w:p>
    <w:p>
      <w:pPr>
        <w:pStyle w:val="7"/>
        <w:numPr>
          <w:ilvl w:val="2"/>
          <w:numId w:val="2"/>
        </w:numPr>
        <w:tabs>
          <w:tab w:val="left" w:pos="1301"/>
        </w:tabs>
        <w:spacing w:before="15" w:after="0" w:line="240" w:lineRule="auto"/>
        <w:ind w:left="1301" w:right="0" w:hanging="360"/>
        <w:jc w:val="left"/>
        <w:rPr>
          <w:sz w:val="16"/>
        </w:rPr>
      </w:pPr>
      <w:r>
        <w:rPr>
          <w:sz w:val="16"/>
        </w:rPr>
        <w:t>Recommendation system.(Smart</w:t>
      </w:r>
      <w:r>
        <w:rPr>
          <w:spacing w:val="-2"/>
          <w:sz w:val="16"/>
        </w:rPr>
        <w:t xml:space="preserve"> </w:t>
      </w:r>
      <w:r>
        <w:rPr>
          <w:sz w:val="16"/>
        </w:rPr>
        <w:t>basket)</w:t>
      </w:r>
    </w:p>
    <w:p>
      <w:pPr>
        <w:pStyle w:val="7"/>
        <w:numPr>
          <w:ilvl w:val="2"/>
          <w:numId w:val="2"/>
        </w:numPr>
        <w:tabs>
          <w:tab w:val="left" w:pos="1301"/>
        </w:tabs>
        <w:spacing w:before="15" w:after="0" w:line="240" w:lineRule="auto"/>
        <w:ind w:left="1301" w:right="0" w:hanging="360"/>
        <w:jc w:val="left"/>
        <w:rPr>
          <w:sz w:val="16"/>
        </w:rPr>
      </w:pPr>
      <w:r>
        <w:rPr>
          <w:sz w:val="16"/>
        </w:rPr>
        <w:t>Bestsellers</w:t>
      </w:r>
    </w:p>
    <w:p>
      <w:pPr>
        <w:pStyle w:val="7"/>
        <w:numPr>
          <w:ilvl w:val="2"/>
          <w:numId w:val="2"/>
        </w:numPr>
        <w:tabs>
          <w:tab w:val="left" w:pos="1301"/>
        </w:tabs>
        <w:spacing w:before="15" w:after="0" w:line="240" w:lineRule="auto"/>
        <w:ind w:left="1301" w:right="0" w:hanging="360"/>
        <w:jc w:val="left"/>
        <w:rPr>
          <w:sz w:val="16"/>
        </w:rPr>
      </w:pPr>
      <w:r>
        <w:rPr>
          <w:sz w:val="16"/>
        </w:rPr>
        <w:t>Search Engine &amp; Categorical</w:t>
      </w:r>
      <w:r>
        <w:rPr>
          <w:spacing w:val="-7"/>
          <w:sz w:val="16"/>
        </w:rPr>
        <w:t xml:space="preserve"> </w:t>
      </w:r>
      <w:r>
        <w:rPr>
          <w:sz w:val="16"/>
        </w:rPr>
        <w:t>Search</w:t>
      </w:r>
    </w:p>
    <w:p>
      <w:pPr>
        <w:pStyle w:val="7"/>
        <w:numPr>
          <w:ilvl w:val="2"/>
          <w:numId w:val="2"/>
        </w:numPr>
        <w:tabs>
          <w:tab w:val="left" w:pos="1301"/>
        </w:tabs>
        <w:spacing w:before="14" w:after="0" w:line="240" w:lineRule="auto"/>
        <w:ind w:left="1301" w:right="0" w:hanging="360"/>
        <w:jc w:val="left"/>
        <w:rPr>
          <w:sz w:val="16"/>
        </w:rPr>
      </w:pPr>
      <w:r>
        <w:rPr>
          <w:sz w:val="16"/>
        </w:rPr>
        <w:t>Trust Coin.</w:t>
      </w:r>
    </w:p>
    <w:p>
      <w:pPr>
        <w:pStyle w:val="7"/>
        <w:numPr>
          <w:ilvl w:val="2"/>
          <w:numId w:val="2"/>
        </w:numPr>
        <w:tabs>
          <w:tab w:val="left" w:pos="1301"/>
        </w:tabs>
        <w:spacing w:before="20" w:after="0" w:line="240" w:lineRule="auto"/>
        <w:ind w:left="1301" w:right="0" w:hanging="360"/>
        <w:jc w:val="left"/>
        <w:rPr>
          <w:sz w:val="16"/>
        </w:rPr>
      </w:pPr>
      <w:r>
        <w:rPr>
          <w:sz w:val="16"/>
        </w:rPr>
        <w:t>Product Search via Location (State ,District Wise and</w:t>
      </w:r>
      <w:r>
        <w:rPr>
          <w:spacing w:val="-10"/>
          <w:sz w:val="16"/>
        </w:rPr>
        <w:t xml:space="preserve"> </w:t>
      </w:r>
      <w:r>
        <w:rPr>
          <w:sz w:val="16"/>
        </w:rPr>
        <w:t>Price)</w:t>
      </w:r>
    </w:p>
    <w:p>
      <w:pPr>
        <w:pStyle w:val="7"/>
        <w:numPr>
          <w:ilvl w:val="2"/>
          <w:numId w:val="2"/>
        </w:numPr>
        <w:tabs>
          <w:tab w:val="left" w:pos="1301"/>
        </w:tabs>
        <w:spacing w:before="15" w:after="0" w:line="240" w:lineRule="auto"/>
        <w:ind w:left="1301" w:right="0" w:hanging="360"/>
        <w:jc w:val="left"/>
        <w:rPr>
          <w:sz w:val="16"/>
        </w:rPr>
      </w:pPr>
      <w:r>
        <w:rPr>
          <w:sz w:val="16"/>
        </w:rPr>
        <w:t>Courier System</w:t>
      </w:r>
      <w:r>
        <w:rPr>
          <w:spacing w:val="-3"/>
          <w:sz w:val="16"/>
        </w:rPr>
        <w:t xml:space="preserve"> </w:t>
      </w:r>
      <w:r>
        <w:rPr>
          <w:sz w:val="16"/>
        </w:rPr>
        <w:t>Integration.</w:t>
      </w:r>
    </w:p>
    <w:p>
      <w:pPr>
        <w:pStyle w:val="7"/>
        <w:numPr>
          <w:ilvl w:val="2"/>
          <w:numId w:val="2"/>
        </w:numPr>
        <w:tabs>
          <w:tab w:val="left" w:pos="1301"/>
        </w:tabs>
        <w:spacing w:before="14" w:after="0" w:line="240" w:lineRule="auto"/>
        <w:ind w:left="1301" w:right="0" w:hanging="360"/>
        <w:jc w:val="left"/>
        <w:rPr>
          <w:sz w:val="16"/>
        </w:rPr>
      </w:pPr>
      <w:r>
        <w:rPr>
          <w:sz w:val="16"/>
        </w:rPr>
        <w:t>The above portal envelops every aspect in terms of functionality, feasibility,</w:t>
      </w:r>
      <w:r>
        <w:rPr>
          <w:spacing w:val="-10"/>
          <w:sz w:val="16"/>
        </w:rPr>
        <w:t xml:space="preserve"> </w:t>
      </w:r>
      <w:r>
        <w:rPr>
          <w:sz w:val="16"/>
        </w:rPr>
        <w:t>practicability.</w:t>
      </w:r>
    </w:p>
    <w:p>
      <w:pPr>
        <w:pStyle w:val="7"/>
        <w:numPr>
          <w:ilvl w:val="2"/>
          <w:numId w:val="2"/>
        </w:numPr>
        <w:tabs>
          <w:tab w:val="left" w:pos="1301"/>
        </w:tabs>
        <w:spacing w:before="15" w:after="0" w:line="240" w:lineRule="auto"/>
        <w:ind w:left="1301" w:right="0" w:hanging="360"/>
        <w:jc w:val="left"/>
        <w:rPr>
          <w:sz w:val="16"/>
        </w:rPr>
      </w:pPr>
      <w:r>
        <w:rPr>
          <w:sz w:val="16"/>
        </w:rPr>
        <w:t>Enhancing Searching through</w:t>
      </w:r>
      <w:r>
        <w:rPr>
          <w:spacing w:val="-6"/>
          <w:sz w:val="16"/>
        </w:rPr>
        <w:t xml:space="preserve"> </w:t>
      </w:r>
      <w:r>
        <w:rPr>
          <w:sz w:val="16"/>
        </w:rPr>
        <w:t>filters</w:t>
      </w:r>
    </w:p>
    <w:p>
      <w:pPr>
        <w:pStyle w:val="3"/>
        <w:spacing w:before="4"/>
        <w:rPr>
          <w:sz w:val="14"/>
        </w:rPr>
      </w:pPr>
    </w:p>
    <w:p>
      <w:pPr>
        <w:spacing w:before="0"/>
        <w:ind w:left="220" w:right="0" w:firstLine="0"/>
        <w:jc w:val="left"/>
        <w:rPr>
          <w:b/>
          <w:sz w:val="16"/>
        </w:rPr>
      </w:pPr>
      <w:r>
        <w:rPr>
          <w:b/>
          <w:sz w:val="16"/>
        </w:rPr>
        <w:t>TECHNOLOGY STACK:</w:t>
      </w:r>
    </w:p>
    <w:p>
      <w:pPr>
        <w:pStyle w:val="3"/>
        <w:spacing w:before="4"/>
        <w:rPr>
          <w:b/>
          <w:sz w:val="14"/>
        </w:rPr>
      </w:pPr>
    </w:p>
    <w:p>
      <w:pPr>
        <w:pStyle w:val="7"/>
        <w:numPr>
          <w:ilvl w:val="0"/>
          <w:numId w:val="3"/>
        </w:numPr>
        <w:tabs>
          <w:tab w:val="left" w:pos="1096"/>
        </w:tabs>
        <w:spacing w:before="0" w:after="0" w:line="240" w:lineRule="auto"/>
        <w:ind w:left="1095" w:right="0" w:hanging="155"/>
        <w:jc w:val="left"/>
        <w:rPr>
          <w:sz w:val="16"/>
        </w:rPr>
      </w:pPr>
      <w:r>
        <w:rPr>
          <w:sz w:val="16"/>
        </w:rPr>
        <w:t>Web Technology: - HTML, CSS, PHP, JavaScript, AJAX, Bootstrap and</w:t>
      </w:r>
      <w:r>
        <w:rPr>
          <w:spacing w:val="-7"/>
          <w:sz w:val="16"/>
        </w:rPr>
        <w:t xml:space="preserve"> </w:t>
      </w:r>
      <w:r>
        <w:rPr>
          <w:sz w:val="16"/>
        </w:rPr>
        <w:t>Django.</w:t>
      </w:r>
    </w:p>
    <w:p>
      <w:pPr>
        <w:pStyle w:val="3"/>
        <w:spacing w:before="9"/>
        <w:rPr>
          <w:sz w:val="14"/>
        </w:rPr>
      </w:pPr>
    </w:p>
    <w:p>
      <w:pPr>
        <w:pStyle w:val="7"/>
        <w:numPr>
          <w:ilvl w:val="0"/>
          <w:numId w:val="3"/>
        </w:numPr>
        <w:tabs>
          <w:tab w:val="left" w:pos="1096"/>
        </w:tabs>
        <w:spacing w:before="0" w:after="0" w:line="240" w:lineRule="auto"/>
        <w:ind w:left="1095" w:right="0" w:hanging="155"/>
        <w:jc w:val="left"/>
        <w:rPr>
          <w:sz w:val="16"/>
        </w:rPr>
      </w:pPr>
      <w:r>
        <w:rPr>
          <w:sz w:val="16"/>
        </w:rPr>
        <w:t>Programming languages: - Python and</w:t>
      </w:r>
      <w:r>
        <w:rPr>
          <w:spacing w:val="-4"/>
          <w:sz w:val="16"/>
        </w:rPr>
        <w:t xml:space="preserve"> </w:t>
      </w:r>
      <w:r>
        <w:rPr>
          <w:sz w:val="16"/>
        </w:rPr>
        <w:t>Java.</w:t>
      </w:r>
    </w:p>
    <w:p>
      <w:pPr>
        <w:pStyle w:val="3"/>
        <w:spacing w:before="3"/>
        <w:rPr>
          <w:sz w:val="14"/>
        </w:rPr>
      </w:pPr>
    </w:p>
    <w:p>
      <w:pPr>
        <w:pStyle w:val="7"/>
        <w:numPr>
          <w:ilvl w:val="0"/>
          <w:numId w:val="3"/>
        </w:numPr>
        <w:tabs>
          <w:tab w:val="left" w:pos="1096"/>
        </w:tabs>
        <w:spacing w:before="0" w:after="0" w:line="240" w:lineRule="auto"/>
        <w:ind w:left="1095" w:right="0" w:hanging="155"/>
        <w:jc w:val="left"/>
        <w:rPr>
          <w:sz w:val="16"/>
        </w:rPr>
      </w:pPr>
      <w:r>
        <w:rPr>
          <w:sz w:val="16"/>
        </w:rPr>
        <w:t>Mobile Development:-Android Studio, Android SDK and</w:t>
      </w:r>
      <w:r>
        <w:rPr>
          <w:spacing w:val="-6"/>
          <w:sz w:val="16"/>
        </w:rPr>
        <w:t xml:space="preserve"> </w:t>
      </w:r>
      <w:r>
        <w:rPr>
          <w:sz w:val="16"/>
        </w:rPr>
        <w:t>Jellybean.</w:t>
      </w:r>
    </w:p>
    <w:p>
      <w:pPr>
        <w:pStyle w:val="3"/>
        <w:spacing w:before="5"/>
        <w:rPr>
          <w:sz w:val="14"/>
        </w:rPr>
      </w:pPr>
    </w:p>
    <w:p>
      <w:pPr>
        <w:pStyle w:val="7"/>
        <w:numPr>
          <w:ilvl w:val="0"/>
          <w:numId w:val="3"/>
        </w:numPr>
        <w:tabs>
          <w:tab w:val="left" w:pos="1096"/>
        </w:tabs>
        <w:spacing w:before="0" w:after="0" w:line="240" w:lineRule="auto"/>
        <w:ind w:left="1095" w:right="0" w:hanging="155"/>
        <w:jc w:val="left"/>
        <w:rPr>
          <w:sz w:val="16"/>
        </w:rPr>
      </w:pPr>
      <w:r>
        <w:rPr>
          <w:sz w:val="16"/>
        </w:rPr>
        <w:t>Backend Development:-My SQL Database and</w:t>
      </w:r>
      <w:r>
        <w:rPr>
          <w:spacing w:val="-7"/>
          <w:sz w:val="16"/>
        </w:rPr>
        <w:t xml:space="preserve"> </w:t>
      </w:r>
      <w:r>
        <w:rPr>
          <w:sz w:val="16"/>
        </w:rPr>
        <w:t>Firebase.</w:t>
      </w:r>
    </w:p>
    <w:p>
      <w:pPr>
        <w:pStyle w:val="3"/>
        <w:spacing w:before="3"/>
        <w:rPr>
          <w:sz w:val="14"/>
        </w:rPr>
      </w:pPr>
    </w:p>
    <w:p>
      <w:pPr>
        <w:spacing w:before="1" w:line="453" w:lineRule="auto"/>
        <w:ind w:left="220" w:right="7447" w:firstLine="0"/>
        <w:jc w:val="left"/>
        <w:rPr>
          <w:b/>
          <w:sz w:val="16"/>
        </w:rPr>
      </w:pPr>
      <w:r>
        <w:rPr>
          <w:b/>
          <w:sz w:val="16"/>
        </w:rPr>
        <w:t>USE CASE DESCRIPTION:- DEPENDENCIES:-</w:t>
      </w:r>
    </w:p>
    <w:p>
      <w:pPr>
        <w:pStyle w:val="7"/>
        <w:numPr>
          <w:ilvl w:val="0"/>
          <w:numId w:val="4"/>
        </w:numPr>
        <w:tabs>
          <w:tab w:val="left" w:pos="1096"/>
        </w:tabs>
        <w:spacing w:before="1" w:after="0" w:line="240" w:lineRule="auto"/>
        <w:ind w:left="1096" w:right="0" w:hanging="155"/>
        <w:jc w:val="left"/>
        <w:rPr>
          <w:sz w:val="16"/>
        </w:rPr>
      </w:pPr>
      <w:r>
        <w:rPr>
          <w:sz w:val="16"/>
        </w:rPr>
        <w:t>The farmer must possess a basic</w:t>
      </w:r>
      <w:r>
        <w:rPr>
          <w:spacing w:val="-6"/>
          <w:sz w:val="16"/>
        </w:rPr>
        <w:t xml:space="preserve"> </w:t>
      </w:r>
      <w:r>
        <w:rPr>
          <w:sz w:val="16"/>
        </w:rPr>
        <w:t>phone.</w:t>
      </w:r>
    </w:p>
    <w:p>
      <w:pPr>
        <w:pStyle w:val="3"/>
        <w:spacing w:before="9"/>
        <w:rPr>
          <w:sz w:val="14"/>
        </w:rPr>
      </w:pPr>
    </w:p>
    <w:p>
      <w:pPr>
        <w:pStyle w:val="7"/>
        <w:numPr>
          <w:ilvl w:val="0"/>
          <w:numId w:val="4"/>
        </w:numPr>
        <w:tabs>
          <w:tab w:val="left" w:pos="1096"/>
        </w:tabs>
        <w:spacing w:before="0" w:after="0" w:line="240" w:lineRule="auto"/>
        <w:ind w:left="1096" w:right="0" w:hanging="155"/>
        <w:jc w:val="left"/>
        <w:rPr>
          <w:sz w:val="16"/>
        </w:rPr>
      </w:pPr>
      <w:r>
        <w:rPr>
          <w:sz w:val="16"/>
        </w:rPr>
        <w:t>This application can be installed in all devices having Android version Jellybean and</w:t>
      </w:r>
      <w:r>
        <w:rPr>
          <w:spacing w:val="-16"/>
          <w:sz w:val="16"/>
        </w:rPr>
        <w:t xml:space="preserve"> </w:t>
      </w:r>
      <w:r>
        <w:rPr>
          <w:sz w:val="16"/>
        </w:rPr>
        <w:t>higher.</w:t>
      </w:r>
    </w:p>
    <w:p>
      <w:pPr>
        <w:pStyle w:val="3"/>
        <w:spacing w:before="4"/>
        <w:rPr>
          <w:sz w:val="14"/>
        </w:rPr>
      </w:pPr>
    </w:p>
    <w:p>
      <w:pPr>
        <w:pStyle w:val="7"/>
        <w:numPr>
          <w:ilvl w:val="0"/>
          <w:numId w:val="4"/>
        </w:numPr>
        <w:tabs>
          <w:tab w:val="left" w:pos="1096"/>
        </w:tabs>
        <w:spacing w:before="0" w:after="0" w:line="240" w:lineRule="auto"/>
        <w:ind w:left="1096" w:right="0" w:hanging="155"/>
        <w:jc w:val="left"/>
        <w:rPr>
          <w:sz w:val="16"/>
        </w:rPr>
      </w:pPr>
      <w:r>
        <w:rPr>
          <w:sz w:val="16"/>
        </w:rPr>
        <w:t>An online portal generated shall require IE v9 or higher, Google Chrome, Mozilla Firefox, or any other web</w:t>
      </w:r>
      <w:r>
        <w:rPr>
          <w:spacing w:val="-21"/>
          <w:sz w:val="16"/>
        </w:rPr>
        <w:t xml:space="preserve"> </w:t>
      </w:r>
      <w:r>
        <w:rPr>
          <w:sz w:val="16"/>
        </w:rPr>
        <w:t>browser.</w:t>
      </w:r>
    </w:p>
    <w:p>
      <w:pPr>
        <w:pStyle w:val="3"/>
        <w:spacing w:before="4"/>
        <w:rPr>
          <w:sz w:val="14"/>
        </w:rPr>
      </w:pPr>
    </w:p>
    <w:p>
      <w:pPr>
        <w:spacing w:before="0"/>
        <w:ind w:left="220" w:right="0" w:firstLine="0"/>
        <w:jc w:val="left"/>
        <w:rPr>
          <w:b/>
          <w:sz w:val="16"/>
        </w:rPr>
      </w:pPr>
      <w:r>
        <w:rPr>
          <w:b/>
          <w:sz w:val="16"/>
        </w:rPr>
        <w:t>SHOWSTOPPERS:-</w:t>
      </w:r>
    </w:p>
    <w:p>
      <w:pPr>
        <w:pStyle w:val="3"/>
        <w:spacing w:before="4"/>
        <w:rPr>
          <w:b/>
          <w:sz w:val="14"/>
        </w:rPr>
      </w:pPr>
    </w:p>
    <w:p>
      <w:pPr>
        <w:pStyle w:val="7"/>
        <w:numPr>
          <w:ilvl w:val="0"/>
          <w:numId w:val="5"/>
        </w:numPr>
        <w:tabs>
          <w:tab w:val="left" w:pos="1096"/>
        </w:tabs>
        <w:spacing w:before="0" w:after="0" w:line="240" w:lineRule="auto"/>
        <w:ind w:left="1096" w:right="0" w:hanging="155"/>
        <w:jc w:val="left"/>
        <w:rPr>
          <w:sz w:val="16"/>
        </w:rPr>
      </w:pPr>
      <w:r>
        <w:rPr>
          <w:sz w:val="16"/>
        </w:rPr>
        <w:t>Call</w:t>
      </w:r>
      <w:r>
        <w:rPr>
          <w:spacing w:val="-3"/>
          <w:sz w:val="16"/>
        </w:rPr>
        <w:t xml:space="preserve"> </w:t>
      </w:r>
      <w:r>
        <w:rPr>
          <w:sz w:val="16"/>
        </w:rPr>
        <w:t>Centres.</w:t>
      </w:r>
    </w:p>
    <w:p>
      <w:pPr>
        <w:pStyle w:val="3"/>
        <w:spacing w:before="4"/>
        <w:rPr>
          <w:sz w:val="14"/>
        </w:rPr>
      </w:pPr>
    </w:p>
    <w:p>
      <w:pPr>
        <w:pStyle w:val="7"/>
        <w:numPr>
          <w:ilvl w:val="0"/>
          <w:numId w:val="5"/>
        </w:numPr>
        <w:tabs>
          <w:tab w:val="left" w:pos="1096"/>
        </w:tabs>
        <w:spacing w:before="0" w:after="0" w:line="240" w:lineRule="auto"/>
        <w:ind w:left="1096" w:right="0" w:hanging="155"/>
        <w:jc w:val="left"/>
        <w:rPr>
          <w:sz w:val="16"/>
        </w:rPr>
      </w:pPr>
      <w:r>
        <w:rPr>
          <w:sz w:val="16"/>
        </w:rPr>
        <w:t>SMS</w:t>
      </w:r>
    </w:p>
    <w:p>
      <w:pPr>
        <w:pStyle w:val="3"/>
        <w:spacing w:before="4"/>
        <w:rPr>
          <w:sz w:val="14"/>
        </w:rPr>
      </w:pPr>
    </w:p>
    <w:p>
      <w:pPr>
        <w:pStyle w:val="7"/>
        <w:numPr>
          <w:ilvl w:val="0"/>
          <w:numId w:val="5"/>
        </w:numPr>
        <w:tabs>
          <w:tab w:val="left" w:pos="1096"/>
        </w:tabs>
        <w:spacing w:before="0" w:after="0" w:line="240" w:lineRule="auto"/>
        <w:ind w:left="1096" w:right="0" w:hanging="155"/>
        <w:jc w:val="left"/>
        <w:rPr>
          <w:sz w:val="16"/>
        </w:rPr>
      </w:pPr>
      <w:r>
        <w:rPr>
          <w:sz w:val="16"/>
        </w:rPr>
        <w:t>Farmer</w:t>
      </w:r>
      <w:r>
        <w:rPr>
          <w:spacing w:val="-3"/>
          <w:sz w:val="16"/>
        </w:rPr>
        <w:t xml:space="preserve"> </w:t>
      </w:r>
      <w:r>
        <w:rPr>
          <w:sz w:val="16"/>
        </w:rPr>
        <w:t>profits increases owing</w:t>
      </w:r>
      <w:r>
        <w:rPr>
          <w:spacing w:val="-3"/>
          <w:sz w:val="16"/>
        </w:rPr>
        <w:t xml:space="preserve"> </w:t>
      </w:r>
      <w:r>
        <w:rPr>
          <w:sz w:val="16"/>
        </w:rPr>
        <w:t>to</w:t>
      </w:r>
      <w:r>
        <w:rPr>
          <w:spacing w:val="-2"/>
          <w:sz w:val="16"/>
        </w:rPr>
        <w:t xml:space="preserve"> </w:t>
      </w:r>
      <w:r>
        <w:rPr>
          <w:sz w:val="16"/>
        </w:rPr>
        <w:t>the</w:t>
      </w:r>
      <w:r>
        <w:rPr>
          <w:spacing w:val="-2"/>
          <w:sz w:val="16"/>
        </w:rPr>
        <w:t xml:space="preserve"> </w:t>
      </w:r>
      <w:r>
        <w:rPr>
          <w:sz w:val="16"/>
        </w:rPr>
        <w:t>fact</w:t>
      </w:r>
      <w:r>
        <w:rPr>
          <w:spacing w:val="-1"/>
          <w:sz w:val="16"/>
        </w:rPr>
        <w:t xml:space="preserve"> </w:t>
      </w:r>
      <w:r>
        <w:rPr>
          <w:sz w:val="16"/>
        </w:rPr>
        <w:t>that farmers sell</w:t>
      </w:r>
      <w:r>
        <w:rPr>
          <w:spacing w:val="-4"/>
          <w:sz w:val="16"/>
        </w:rPr>
        <w:t xml:space="preserve"> </w:t>
      </w:r>
      <w:r>
        <w:rPr>
          <w:sz w:val="16"/>
        </w:rPr>
        <w:t>their</w:t>
      </w:r>
      <w:r>
        <w:rPr>
          <w:spacing w:val="-3"/>
          <w:sz w:val="16"/>
        </w:rPr>
        <w:t xml:space="preserve"> </w:t>
      </w:r>
      <w:r>
        <w:rPr>
          <w:sz w:val="16"/>
        </w:rPr>
        <w:t>products at</w:t>
      </w:r>
      <w:r>
        <w:rPr>
          <w:spacing w:val="-6"/>
          <w:sz w:val="16"/>
        </w:rPr>
        <w:t xml:space="preserve"> </w:t>
      </w:r>
      <w:r>
        <w:rPr>
          <w:sz w:val="16"/>
        </w:rPr>
        <w:t>market rates,</w:t>
      </w:r>
      <w:r>
        <w:rPr>
          <w:spacing w:val="-2"/>
          <w:sz w:val="16"/>
        </w:rPr>
        <w:t xml:space="preserve"> </w:t>
      </w:r>
      <w:r>
        <w:rPr>
          <w:sz w:val="16"/>
        </w:rPr>
        <w:t>eliminating</w:t>
      </w:r>
      <w:r>
        <w:rPr>
          <w:spacing w:val="-3"/>
          <w:sz w:val="16"/>
        </w:rPr>
        <w:t xml:space="preserve"> </w:t>
      </w:r>
      <w:r>
        <w:rPr>
          <w:sz w:val="16"/>
        </w:rPr>
        <w:t>the</w:t>
      </w:r>
      <w:r>
        <w:rPr>
          <w:spacing w:val="-2"/>
          <w:sz w:val="16"/>
        </w:rPr>
        <w:t xml:space="preserve"> </w:t>
      </w:r>
      <w:r>
        <w:rPr>
          <w:sz w:val="16"/>
        </w:rPr>
        <w:t>middleman.</w:t>
      </w:r>
    </w:p>
    <w:p>
      <w:pPr>
        <w:pStyle w:val="3"/>
        <w:spacing w:before="4"/>
        <w:rPr>
          <w:sz w:val="14"/>
        </w:rPr>
      </w:pPr>
    </w:p>
    <w:p>
      <w:pPr>
        <w:pStyle w:val="7"/>
        <w:numPr>
          <w:ilvl w:val="0"/>
          <w:numId w:val="5"/>
        </w:numPr>
        <w:tabs>
          <w:tab w:val="left" w:pos="1096"/>
        </w:tabs>
        <w:spacing w:before="0" w:after="0" w:line="264" w:lineRule="auto"/>
        <w:ind w:left="941" w:right="104" w:firstLine="0"/>
        <w:jc w:val="left"/>
        <w:rPr>
          <w:sz w:val="16"/>
        </w:rPr>
      </w:pPr>
      <w:r>
        <w:rPr>
          <w:sz w:val="16"/>
        </w:rPr>
        <w:t xml:space="preserve">Buyers can get their hands directly on fresh products according to their choice of product, variety and time, straight from </w:t>
      </w:r>
      <w:r>
        <w:rPr>
          <w:spacing w:val="4"/>
          <w:sz w:val="16"/>
        </w:rPr>
        <w:t xml:space="preserve">the </w:t>
      </w:r>
      <w:r>
        <w:rPr>
          <w:sz w:val="16"/>
        </w:rPr>
        <w:t>fields in reasonable</w:t>
      </w:r>
      <w:r>
        <w:rPr>
          <w:spacing w:val="-2"/>
          <w:sz w:val="16"/>
        </w:rPr>
        <w:t xml:space="preserve"> </w:t>
      </w:r>
      <w:r>
        <w:rPr>
          <w:sz w:val="16"/>
        </w:rPr>
        <w:t>prices.</w:t>
      </w:r>
    </w:p>
    <w:p>
      <w:pPr>
        <w:pStyle w:val="3"/>
        <w:spacing w:before="9"/>
        <w:rPr>
          <w:sz w:val="12"/>
        </w:rPr>
      </w:pPr>
    </w:p>
    <w:p>
      <w:pPr>
        <w:pStyle w:val="7"/>
        <w:numPr>
          <w:ilvl w:val="0"/>
          <w:numId w:val="5"/>
        </w:numPr>
        <w:tabs>
          <w:tab w:val="left" w:pos="1096"/>
        </w:tabs>
        <w:spacing w:before="0" w:after="0" w:line="259" w:lineRule="auto"/>
        <w:ind w:left="941" w:right="324" w:firstLine="0"/>
        <w:jc w:val="left"/>
        <w:rPr>
          <w:sz w:val="16"/>
        </w:rPr>
      </w:pPr>
      <w:r>
        <w:rPr>
          <w:sz w:val="16"/>
        </w:rPr>
        <w:t>Multiple farmers (many of which reside in remote areas) get in direct touch with buyers in capital cities and the prices are negotiable between them with no involvement of the admin</w:t>
      </w:r>
      <w:r>
        <w:rPr>
          <w:spacing w:val="-8"/>
          <w:sz w:val="16"/>
        </w:rPr>
        <w:t xml:space="preserve"> </w:t>
      </w:r>
      <w:r>
        <w:rPr>
          <w:sz w:val="16"/>
        </w:rPr>
        <w:t>whatsoever.</w:t>
      </w:r>
    </w:p>
    <w:p>
      <w:pPr>
        <w:spacing w:after="0" w:line="259" w:lineRule="auto"/>
        <w:jc w:val="left"/>
        <w:rPr>
          <w:sz w:val="16"/>
        </w:rPr>
        <w:sectPr>
          <w:pgSz w:w="11910" w:h="16840"/>
          <w:pgMar w:top="1400" w:right="1360" w:bottom="280" w:left="1220" w:header="720" w:footer="720" w:gutter="0"/>
        </w:sectPr>
      </w:pPr>
    </w:p>
    <w:p>
      <w:pPr>
        <w:pStyle w:val="3"/>
        <w:spacing w:before="4"/>
        <w:rPr>
          <w:rFonts w:ascii="Times New Roman"/>
          <w:sz w:val="17"/>
        </w:rPr>
      </w:pPr>
    </w:p>
    <w:sectPr>
      <w:pgSz w:w="11910" w:h="16840"/>
      <w:pgMar w:top="1600" w:right="1360" w:bottom="280" w:left="12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1096" w:hanging="155"/>
        <w:jc w:val="left"/>
      </w:pPr>
      <w:rPr>
        <w:rFonts w:hint="default" w:ascii="Calibri" w:hAnsi="Calibri" w:eastAsia="Calibri" w:cs="Calibri"/>
        <w:spacing w:val="-2"/>
        <w:w w:val="100"/>
        <w:sz w:val="16"/>
        <w:szCs w:val="16"/>
        <w:lang w:val="en-US" w:eastAsia="en-US" w:bidi="en-US"/>
      </w:rPr>
    </w:lvl>
    <w:lvl w:ilvl="1" w:tentative="0">
      <w:start w:val="0"/>
      <w:numFmt w:val="bullet"/>
      <w:lvlText w:val="•"/>
      <w:lvlJc w:val="left"/>
      <w:pPr>
        <w:ind w:left="1922" w:hanging="155"/>
      </w:pPr>
      <w:rPr>
        <w:rFonts w:hint="default"/>
        <w:lang w:val="en-US" w:eastAsia="en-US" w:bidi="en-US"/>
      </w:rPr>
    </w:lvl>
    <w:lvl w:ilvl="2" w:tentative="0">
      <w:start w:val="0"/>
      <w:numFmt w:val="bullet"/>
      <w:lvlText w:val="•"/>
      <w:lvlJc w:val="left"/>
      <w:pPr>
        <w:ind w:left="2745" w:hanging="155"/>
      </w:pPr>
      <w:rPr>
        <w:rFonts w:hint="default"/>
        <w:lang w:val="en-US" w:eastAsia="en-US" w:bidi="en-US"/>
      </w:rPr>
    </w:lvl>
    <w:lvl w:ilvl="3" w:tentative="0">
      <w:start w:val="0"/>
      <w:numFmt w:val="bullet"/>
      <w:lvlText w:val="•"/>
      <w:lvlJc w:val="left"/>
      <w:pPr>
        <w:ind w:left="3567" w:hanging="155"/>
      </w:pPr>
      <w:rPr>
        <w:rFonts w:hint="default"/>
        <w:lang w:val="en-US" w:eastAsia="en-US" w:bidi="en-US"/>
      </w:rPr>
    </w:lvl>
    <w:lvl w:ilvl="4" w:tentative="0">
      <w:start w:val="0"/>
      <w:numFmt w:val="bullet"/>
      <w:lvlText w:val="•"/>
      <w:lvlJc w:val="left"/>
      <w:pPr>
        <w:ind w:left="4390" w:hanging="155"/>
      </w:pPr>
      <w:rPr>
        <w:rFonts w:hint="default"/>
        <w:lang w:val="en-US" w:eastAsia="en-US" w:bidi="en-US"/>
      </w:rPr>
    </w:lvl>
    <w:lvl w:ilvl="5" w:tentative="0">
      <w:start w:val="0"/>
      <w:numFmt w:val="bullet"/>
      <w:lvlText w:val="•"/>
      <w:lvlJc w:val="left"/>
      <w:pPr>
        <w:ind w:left="5212" w:hanging="155"/>
      </w:pPr>
      <w:rPr>
        <w:rFonts w:hint="default"/>
        <w:lang w:val="en-US" w:eastAsia="en-US" w:bidi="en-US"/>
      </w:rPr>
    </w:lvl>
    <w:lvl w:ilvl="6" w:tentative="0">
      <w:start w:val="0"/>
      <w:numFmt w:val="bullet"/>
      <w:lvlText w:val="•"/>
      <w:lvlJc w:val="left"/>
      <w:pPr>
        <w:ind w:left="6035" w:hanging="155"/>
      </w:pPr>
      <w:rPr>
        <w:rFonts w:hint="default"/>
        <w:lang w:val="en-US" w:eastAsia="en-US" w:bidi="en-US"/>
      </w:rPr>
    </w:lvl>
    <w:lvl w:ilvl="7" w:tentative="0">
      <w:start w:val="0"/>
      <w:numFmt w:val="bullet"/>
      <w:lvlText w:val="•"/>
      <w:lvlJc w:val="left"/>
      <w:pPr>
        <w:ind w:left="6857" w:hanging="155"/>
      </w:pPr>
      <w:rPr>
        <w:rFonts w:hint="default"/>
        <w:lang w:val="en-US" w:eastAsia="en-US" w:bidi="en-US"/>
      </w:rPr>
    </w:lvl>
    <w:lvl w:ilvl="8" w:tentative="0">
      <w:start w:val="0"/>
      <w:numFmt w:val="bullet"/>
      <w:lvlText w:val="•"/>
      <w:lvlJc w:val="left"/>
      <w:pPr>
        <w:ind w:left="7680" w:hanging="155"/>
      </w:pPr>
      <w:rPr>
        <w:rFonts w:hint="default"/>
        <w:lang w:val="en-US" w:eastAsia="en-US" w:bidi="en-US"/>
      </w:rPr>
    </w:lvl>
  </w:abstractNum>
  <w:abstractNum w:abstractNumId="1">
    <w:nsid w:val="BF205925"/>
    <w:multiLevelType w:val="multilevel"/>
    <w:tmpl w:val="BF205925"/>
    <w:lvl w:ilvl="0" w:tentative="0">
      <w:start w:val="1"/>
      <w:numFmt w:val="decimal"/>
      <w:lvlText w:val="%1."/>
      <w:lvlJc w:val="left"/>
      <w:pPr>
        <w:ind w:left="1096" w:hanging="155"/>
        <w:jc w:val="left"/>
      </w:pPr>
      <w:rPr>
        <w:rFonts w:hint="default" w:ascii="Calibri" w:hAnsi="Calibri" w:eastAsia="Calibri" w:cs="Calibri"/>
        <w:spacing w:val="-2"/>
        <w:w w:val="100"/>
        <w:sz w:val="16"/>
        <w:szCs w:val="16"/>
        <w:lang w:val="en-US" w:eastAsia="en-US" w:bidi="en-US"/>
      </w:rPr>
    </w:lvl>
    <w:lvl w:ilvl="1" w:tentative="0">
      <w:start w:val="0"/>
      <w:numFmt w:val="bullet"/>
      <w:lvlText w:val="•"/>
      <w:lvlJc w:val="left"/>
      <w:pPr>
        <w:ind w:left="1922" w:hanging="155"/>
      </w:pPr>
      <w:rPr>
        <w:rFonts w:hint="default"/>
        <w:lang w:val="en-US" w:eastAsia="en-US" w:bidi="en-US"/>
      </w:rPr>
    </w:lvl>
    <w:lvl w:ilvl="2" w:tentative="0">
      <w:start w:val="0"/>
      <w:numFmt w:val="bullet"/>
      <w:lvlText w:val="•"/>
      <w:lvlJc w:val="left"/>
      <w:pPr>
        <w:ind w:left="2745" w:hanging="155"/>
      </w:pPr>
      <w:rPr>
        <w:rFonts w:hint="default"/>
        <w:lang w:val="en-US" w:eastAsia="en-US" w:bidi="en-US"/>
      </w:rPr>
    </w:lvl>
    <w:lvl w:ilvl="3" w:tentative="0">
      <w:start w:val="0"/>
      <w:numFmt w:val="bullet"/>
      <w:lvlText w:val="•"/>
      <w:lvlJc w:val="left"/>
      <w:pPr>
        <w:ind w:left="3567" w:hanging="155"/>
      </w:pPr>
      <w:rPr>
        <w:rFonts w:hint="default"/>
        <w:lang w:val="en-US" w:eastAsia="en-US" w:bidi="en-US"/>
      </w:rPr>
    </w:lvl>
    <w:lvl w:ilvl="4" w:tentative="0">
      <w:start w:val="0"/>
      <w:numFmt w:val="bullet"/>
      <w:lvlText w:val="•"/>
      <w:lvlJc w:val="left"/>
      <w:pPr>
        <w:ind w:left="4390" w:hanging="155"/>
      </w:pPr>
      <w:rPr>
        <w:rFonts w:hint="default"/>
        <w:lang w:val="en-US" w:eastAsia="en-US" w:bidi="en-US"/>
      </w:rPr>
    </w:lvl>
    <w:lvl w:ilvl="5" w:tentative="0">
      <w:start w:val="0"/>
      <w:numFmt w:val="bullet"/>
      <w:lvlText w:val="•"/>
      <w:lvlJc w:val="left"/>
      <w:pPr>
        <w:ind w:left="5212" w:hanging="155"/>
      </w:pPr>
      <w:rPr>
        <w:rFonts w:hint="default"/>
        <w:lang w:val="en-US" w:eastAsia="en-US" w:bidi="en-US"/>
      </w:rPr>
    </w:lvl>
    <w:lvl w:ilvl="6" w:tentative="0">
      <w:start w:val="0"/>
      <w:numFmt w:val="bullet"/>
      <w:lvlText w:val="•"/>
      <w:lvlJc w:val="left"/>
      <w:pPr>
        <w:ind w:left="6035" w:hanging="155"/>
      </w:pPr>
      <w:rPr>
        <w:rFonts w:hint="default"/>
        <w:lang w:val="en-US" w:eastAsia="en-US" w:bidi="en-US"/>
      </w:rPr>
    </w:lvl>
    <w:lvl w:ilvl="7" w:tentative="0">
      <w:start w:val="0"/>
      <w:numFmt w:val="bullet"/>
      <w:lvlText w:val="•"/>
      <w:lvlJc w:val="left"/>
      <w:pPr>
        <w:ind w:left="6857" w:hanging="155"/>
      </w:pPr>
      <w:rPr>
        <w:rFonts w:hint="default"/>
        <w:lang w:val="en-US" w:eastAsia="en-US" w:bidi="en-US"/>
      </w:rPr>
    </w:lvl>
    <w:lvl w:ilvl="8" w:tentative="0">
      <w:start w:val="0"/>
      <w:numFmt w:val="bullet"/>
      <w:lvlText w:val="•"/>
      <w:lvlJc w:val="left"/>
      <w:pPr>
        <w:ind w:left="7680" w:hanging="155"/>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626" w:hanging="361"/>
        <w:jc w:val="left"/>
      </w:pPr>
      <w:rPr>
        <w:rFonts w:hint="default"/>
        <w:spacing w:val="-5"/>
        <w:w w:val="100"/>
        <w:lang w:val="en-US" w:eastAsia="en-US" w:bidi="en-US"/>
      </w:rPr>
    </w:lvl>
    <w:lvl w:ilvl="1" w:tentative="0">
      <w:start w:val="1"/>
      <w:numFmt w:val="decimal"/>
      <w:lvlText w:val="%2."/>
      <w:lvlJc w:val="left"/>
      <w:pPr>
        <w:ind w:left="941" w:hanging="360"/>
        <w:jc w:val="left"/>
      </w:pPr>
      <w:rPr>
        <w:rFonts w:hint="default" w:ascii="Calibri" w:hAnsi="Calibri" w:eastAsia="Calibri" w:cs="Calibri"/>
        <w:spacing w:val="-5"/>
        <w:w w:val="100"/>
        <w:sz w:val="18"/>
        <w:szCs w:val="18"/>
        <w:lang w:val="en-US" w:eastAsia="en-US" w:bidi="en-US"/>
      </w:rPr>
    </w:lvl>
    <w:lvl w:ilvl="2" w:tentative="0">
      <w:start w:val="1"/>
      <w:numFmt w:val="decimal"/>
      <w:lvlText w:val="%3."/>
      <w:lvlJc w:val="left"/>
      <w:pPr>
        <w:ind w:left="1301" w:hanging="360"/>
        <w:jc w:val="left"/>
      </w:pPr>
      <w:rPr>
        <w:rFonts w:hint="default" w:ascii="Calibri" w:hAnsi="Calibri" w:eastAsia="Calibri" w:cs="Calibri"/>
        <w:spacing w:val="-2"/>
        <w:w w:val="100"/>
        <w:sz w:val="16"/>
        <w:szCs w:val="16"/>
        <w:lang w:val="en-US" w:eastAsia="en-US" w:bidi="en-US"/>
      </w:rPr>
    </w:lvl>
    <w:lvl w:ilvl="3" w:tentative="0">
      <w:start w:val="0"/>
      <w:numFmt w:val="bullet"/>
      <w:lvlText w:val="•"/>
      <w:lvlJc w:val="left"/>
      <w:pPr>
        <w:ind w:left="2303" w:hanging="360"/>
      </w:pPr>
      <w:rPr>
        <w:rFonts w:hint="default"/>
        <w:lang w:val="en-US" w:eastAsia="en-US" w:bidi="en-US"/>
      </w:rPr>
    </w:lvl>
    <w:lvl w:ilvl="4" w:tentative="0">
      <w:start w:val="0"/>
      <w:numFmt w:val="bullet"/>
      <w:lvlText w:val="•"/>
      <w:lvlJc w:val="left"/>
      <w:pPr>
        <w:ind w:left="3306" w:hanging="360"/>
      </w:pPr>
      <w:rPr>
        <w:rFonts w:hint="default"/>
        <w:lang w:val="en-US" w:eastAsia="en-US" w:bidi="en-US"/>
      </w:rPr>
    </w:lvl>
    <w:lvl w:ilvl="5" w:tentative="0">
      <w:start w:val="0"/>
      <w:numFmt w:val="bullet"/>
      <w:lvlText w:val="•"/>
      <w:lvlJc w:val="left"/>
      <w:pPr>
        <w:ind w:left="4309" w:hanging="360"/>
      </w:pPr>
      <w:rPr>
        <w:rFonts w:hint="default"/>
        <w:lang w:val="en-US" w:eastAsia="en-US" w:bidi="en-US"/>
      </w:rPr>
    </w:lvl>
    <w:lvl w:ilvl="6" w:tentative="0">
      <w:start w:val="0"/>
      <w:numFmt w:val="bullet"/>
      <w:lvlText w:val="•"/>
      <w:lvlJc w:val="left"/>
      <w:pPr>
        <w:ind w:left="5312" w:hanging="360"/>
      </w:pPr>
      <w:rPr>
        <w:rFonts w:hint="default"/>
        <w:lang w:val="en-US" w:eastAsia="en-US" w:bidi="en-US"/>
      </w:rPr>
    </w:lvl>
    <w:lvl w:ilvl="7" w:tentative="0">
      <w:start w:val="0"/>
      <w:numFmt w:val="bullet"/>
      <w:lvlText w:val="•"/>
      <w:lvlJc w:val="left"/>
      <w:pPr>
        <w:ind w:left="6315" w:hanging="360"/>
      </w:pPr>
      <w:rPr>
        <w:rFonts w:hint="default"/>
        <w:lang w:val="en-US" w:eastAsia="en-US" w:bidi="en-US"/>
      </w:rPr>
    </w:lvl>
    <w:lvl w:ilvl="8" w:tentative="0">
      <w:start w:val="0"/>
      <w:numFmt w:val="bullet"/>
      <w:lvlText w:val="•"/>
      <w:lvlJc w:val="left"/>
      <w:pPr>
        <w:ind w:left="7318" w:hanging="360"/>
      </w:pPr>
      <w:rPr>
        <w:rFonts w:hint="default"/>
        <w:lang w:val="en-US" w:eastAsia="en-US" w:bidi="en-US"/>
      </w:rPr>
    </w:lvl>
  </w:abstractNum>
  <w:abstractNum w:abstractNumId="3">
    <w:nsid w:val="0053208E"/>
    <w:multiLevelType w:val="multilevel"/>
    <w:tmpl w:val="0053208E"/>
    <w:lvl w:ilvl="0" w:tentative="0">
      <w:start w:val="0"/>
      <w:numFmt w:val="bullet"/>
      <w:lvlText w:val="•"/>
      <w:lvlJc w:val="left"/>
      <w:pPr>
        <w:ind w:left="350" w:hanging="131"/>
      </w:pPr>
      <w:rPr>
        <w:rFonts w:hint="default" w:ascii="Calibri" w:hAnsi="Calibri" w:eastAsia="Calibri" w:cs="Calibri"/>
        <w:w w:val="100"/>
        <w:sz w:val="18"/>
        <w:szCs w:val="18"/>
        <w:lang w:val="en-US" w:eastAsia="en-US" w:bidi="en-US"/>
      </w:rPr>
    </w:lvl>
    <w:lvl w:ilvl="1" w:tentative="0">
      <w:start w:val="1"/>
      <w:numFmt w:val="decimal"/>
      <w:lvlText w:val="%2."/>
      <w:lvlJc w:val="left"/>
      <w:pPr>
        <w:ind w:left="1115" w:hanging="175"/>
        <w:jc w:val="left"/>
      </w:pPr>
      <w:rPr>
        <w:rFonts w:hint="default" w:ascii="Calibri" w:hAnsi="Calibri" w:eastAsia="Calibri" w:cs="Calibri"/>
        <w:spacing w:val="-2"/>
        <w:w w:val="100"/>
        <w:sz w:val="18"/>
        <w:szCs w:val="18"/>
        <w:lang w:val="en-US" w:eastAsia="en-US" w:bidi="en-US"/>
      </w:rPr>
    </w:lvl>
    <w:lvl w:ilvl="2" w:tentative="0">
      <w:start w:val="0"/>
      <w:numFmt w:val="bullet"/>
      <w:lvlText w:val="•"/>
      <w:lvlJc w:val="left"/>
      <w:pPr>
        <w:ind w:left="2031" w:hanging="175"/>
      </w:pPr>
      <w:rPr>
        <w:rFonts w:hint="default"/>
        <w:lang w:val="en-US" w:eastAsia="en-US" w:bidi="en-US"/>
      </w:rPr>
    </w:lvl>
    <w:lvl w:ilvl="3" w:tentative="0">
      <w:start w:val="0"/>
      <w:numFmt w:val="bullet"/>
      <w:lvlText w:val="•"/>
      <w:lvlJc w:val="left"/>
      <w:pPr>
        <w:ind w:left="2943" w:hanging="175"/>
      </w:pPr>
      <w:rPr>
        <w:rFonts w:hint="default"/>
        <w:lang w:val="en-US" w:eastAsia="en-US" w:bidi="en-US"/>
      </w:rPr>
    </w:lvl>
    <w:lvl w:ilvl="4" w:tentative="0">
      <w:start w:val="0"/>
      <w:numFmt w:val="bullet"/>
      <w:lvlText w:val="•"/>
      <w:lvlJc w:val="left"/>
      <w:pPr>
        <w:ind w:left="3855" w:hanging="175"/>
      </w:pPr>
      <w:rPr>
        <w:rFonts w:hint="default"/>
        <w:lang w:val="en-US" w:eastAsia="en-US" w:bidi="en-US"/>
      </w:rPr>
    </w:lvl>
    <w:lvl w:ilvl="5" w:tentative="0">
      <w:start w:val="0"/>
      <w:numFmt w:val="bullet"/>
      <w:lvlText w:val="•"/>
      <w:lvlJc w:val="left"/>
      <w:pPr>
        <w:ind w:left="4766" w:hanging="175"/>
      </w:pPr>
      <w:rPr>
        <w:rFonts w:hint="default"/>
        <w:lang w:val="en-US" w:eastAsia="en-US" w:bidi="en-US"/>
      </w:rPr>
    </w:lvl>
    <w:lvl w:ilvl="6" w:tentative="0">
      <w:start w:val="0"/>
      <w:numFmt w:val="bullet"/>
      <w:lvlText w:val="•"/>
      <w:lvlJc w:val="left"/>
      <w:pPr>
        <w:ind w:left="5678" w:hanging="175"/>
      </w:pPr>
      <w:rPr>
        <w:rFonts w:hint="default"/>
        <w:lang w:val="en-US" w:eastAsia="en-US" w:bidi="en-US"/>
      </w:rPr>
    </w:lvl>
    <w:lvl w:ilvl="7" w:tentative="0">
      <w:start w:val="0"/>
      <w:numFmt w:val="bullet"/>
      <w:lvlText w:val="•"/>
      <w:lvlJc w:val="left"/>
      <w:pPr>
        <w:ind w:left="6590" w:hanging="175"/>
      </w:pPr>
      <w:rPr>
        <w:rFonts w:hint="default"/>
        <w:lang w:val="en-US" w:eastAsia="en-US" w:bidi="en-US"/>
      </w:rPr>
    </w:lvl>
    <w:lvl w:ilvl="8" w:tentative="0">
      <w:start w:val="0"/>
      <w:numFmt w:val="bullet"/>
      <w:lvlText w:val="•"/>
      <w:lvlJc w:val="left"/>
      <w:pPr>
        <w:ind w:left="7501" w:hanging="175"/>
      </w:pPr>
      <w:rPr>
        <w:rFonts w:hint="default"/>
        <w:lang w:val="en-US" w:eastAsia="en-US" w:bidi="en-US"/>
      </w:rPr>
    </w:lvl>
  </w:abstractNum>
  <w:abstractNum w:abstractNumId="4">
    <w:nsid w:val="59ADCABA"/>
    <w:multiLevelType w:val="multilevel"/>
    <w:tmpl w:val="59ADCABA"/>
    <w:lvl w:ilvl="0" w:tentative="0">
      <w:start w:val="1"/>
      <w:numFmt w:val="decimal"/>
      <w:lvlText w:val="%1."/>
      <w:lvlJc w:val="left"/>
      <w:pPr>
        <w:ind w:left="1095" w:hanging="155"/>
        <w:jc w:val="left"/>
      </w:pPr>
      <w:rPr>
        <w:rFonts w:hint="default" w:ascii="Calibri" w:hAnsi="Calibri" w:eastAsia="Calibri" w:cs="Calibri"/>
        <w:spacing w:val="-2"/>
        <w:w w:val="100"/>
        <w:sz w:val="16"/>
        <w:szCs w:val="16"/>
        <w:lang w:val="en-US" w:eastAsia="en-US" w:bidi="en-US"/>
      </w:rPr>
    </w:lvl>
    <w:lvl w:ilvl="1" w:tentative="0">
      <w:start w:val="0"/>
      <w:numFmt w:val="bullet"/>
      <w:lvlText w:val="•"/>
      <w:lvlJc w:val="left"/>
      <w:pPr>
        <w:ind w:left="1922" w:hanging="155"/>
      </w:pPr>
      <w:rPr>
        <w:rFonts w:hint="default"/>
        <w:lang w:val="en-US" w:eastAsia="en-US" w:bidi="en-US"/>
      </w:rPr>
    </w:lvl>
    <w:lvl w:ilvl="2" w:tentative="0">
      <w:start w:val="0"/>
      <w:numFmt w:val="bullet"/>
      <w:lvlText w:val="•"/>
      <w:lvlJc w:val="left"/>
      <w:pPr>
        <w:ind w:left="2745" w:hanging="155"/>
      </w:pPr>
      <w:rPr>
        <w:rFonts w:hint="default"/>
        <w:lang w:val="en-US" w:eastAsia="en-US" w:bidi="en-US"/>
      </w:rPr>
    </w:lvl>
    <w:lvl w:ilvl="3" w:tentative="0">
      <w:start w:val="0"/>
      <w:numFmt w:val="bullet"/>
      <w:lvlText w:val="•"/>
      <w:lvlJc w:val="left"/>
      <w:pPr>
        <w:ind w:left="3567" w:hanging="155"/>
      </w:pPr>
      <w:rPr>
        <w:rFonts w:hint="default"/>
        <w:lang w:val="en-US" w:eastAsia="en-US" w:bidi="en-US"/>
      </w:rPr>
    </w:lvl>
    <w:lvl w:ilvl="4" w:tentative="0">
      <w:start w:val="0"/>
      <w:numFmt w:val="bullet"/>
      <w:lvlText w:val="•"/>
      <w:lvlJc w:val="left"/>
      <w:pPr>
        <w:ind w:left="4390" w:hanging="155"/>
      </w:pPr>
      <w:rPr>
        <w:rFonts w:hint="default"/>
        <w:lang w:val="en-US" w:eastAsia="en-US" w:bidi="en-US"/>
      </w:rPr>
    </w:lvl>
    <w:lvl w:ilvl="5" w:tentative="0">
      <w:start w:val="0"/>
      <w:numFmt w:val="bullet"/>
      <w:lvlText w:val="•"/>
      <w:lvlJc w:val="left"/>
      <w:pPr>
        <w:ind w:left="5212" w:hanging="155"/>
      </w:pPr>
      <w:rPr>
        <w:rFonts w:hint="default"/>
        <w:lang w:val="en-US" w:eastAsia="en-US" w:bidi="en-US"/>
      </w:rPr>
    </w:lvl>
    <w:lvl w:ilvl="6" w:tentative="0">
      <w:start w:val="0"/>
      <w:numFmt w:val="bullet"/>
      <w:lvlText w:val="•"/>
      <w:lvlJc w:val="left"/>
      <w:pPr>
        <w:ind w:left="6035" w:hanging="155"/>
      </w:pPr>
      <w:rPr>
        <w:rFonts w:hint="default"/>
        <w:lang w:val="en-US" w:eastAsia="en-US" w:bidi="en-US"/>
      </w:rPr>
    </w:lvl>
    <w:lvl w:ilvl="7" w:tentative="0">
      <w:start w:val="0"/>
      <w:numFmt w:val="bullet"/>
      <w:lvlText w:val="•"/>
      <w:lvlJc w:val="left"/>
      <w:pPr>
        <w:ind w:left="6857" w:hanging="155"/>
      </w:pPr>
      <w:rPr>
        <w:rFonts w:hint="default"/>
        <w:lang w:val="en-US" w:eastAsia="en-US" w:bidi="en-US"/>
      </w:rPr>
    </w:lvl>
    <w:lvl w:ilvl="8" w:tentative="0">
      <w:start w:val="0"/>
      <w:numFmt w:val="bullet"/>
      <w:lvlText w:val="•"/>
      <w:lvlJc w:val="left"/>
      <w:pPr>
        <w:ind w:left="7680" w:hanging="155"/>
      </w:pPr>
      <w:rPr>
        <w:rFonts w:hint="default"/>
        <w:lang w:val="en-US" w:eastAsia="en-US" w:bidi="en-U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023C2B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
      <w:ind w:left="220"/>
      <w:outlineLvl w:val="1"/>
    </w:pPr>
    <w:rPr>
      <w:rFonts w:ascii="Calibri" w:hAnsi="Calibri" w:eastAsia="Calibri" w:cs="Calibri"/>
      <w:b/>
      <w:bCs/>
      <w:sz w:val="18"/>
      <w:szCs w:val="18"/>
      <w:lang w:val="en-US" w:eastAsia="en-US" w:bidi="en-US"/>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18"/>
      <w:szCs w:val="18"/>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301" w:hanging="360"/>
    </w:pPr>
    <w:rPr>
      <w:rFonts w:ascii="Calibri" w:hAnsi="Calibri" w:eastAsia="Calibri" w:cs="Calibri"/>
      <w:lang w:val="en-US" w:eastAsia="en-US" w:bidi="en-US"/>
    </w:rPr>
  </w:style>
  <w:style w:type="paragraph" w:customStyle="1" w:styleId="8">
    <w:name w:val="Table Paragraph"/>
    <w:basedOn w:val="1"/>
    <w:qFormat/>
    <w:uiPriority w:val="1"/>
    <w:pPr>
      <w:spacing w:line="175" w:lineRule="exact"/>
      <w:ind w:left="105"/>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2020-01-24T04:25:00Z</dcterms:created>
  <dc:creator>HP</dc:creator>
  <cp:lastModifiedBy>abhishekg0208</cp:lastModifiedBy>
  <dcterms:modified xsi:type="dcterms:W3CDTF">2020-01-24T04:27:52Z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2020-01-24T00:00:00Z</vt:filetime>
  </property>
  <property fmtid="{D5CDD505-2E9C-101B-9397-08002B2CF9AE}" pid="3" name="Creator">
    <vt:lpwstr>Microsoft Word</vt:lpwstr>
  </property>
  <property fmtid="{D5CDD505-2E9C-101B-9397-08002B2CF9AE}" pid="4" name="LastSaved">
    <vt:filetime>2020-01-24T00:00:00Z</vt:filetime>
  </property>
  <property fmtid="{D5CDD505-2E9C-101B-9397-08002B2CF9AE}" pid="5" name="KSOProductBuildVer">
    <vt:lpwstr>1033-11.2.0.9085</vt:lpwstr>
  </property>
</Properties>
</file>